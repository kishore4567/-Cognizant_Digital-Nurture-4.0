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3E04" w:rsidRPr="00CC51F7" w:rsidRDefault="00CC51F7" w:rsidP="00CC51F7">
      <w:pPr>
        <w:pStyle w:val="Title"/>
        <w:rPr>
          <w:rFonts w:ascii="Times New Roman" w:hAnsi="Times New Roman" w:cs="Times New Roman"/>
          <w:color w:val="000000" w:themeColor="text1"/>
          <w:sz w:val="56"/>
        </w:rPr>
      </w:pPr>
      <w:r w:rsidRPr="00CC51F7">
        <w:rPr>
          <w:rFonts w:ascii="Times New Roman" w:hAnsi="Times New Roman" w:cs="Times New Roman"/>
          <w:color w:val="000000" w:themeColor="text1"/>
          <w:sz w:val="56"/>
        </w:rPr>
        <w:t>SLF4J Logging Example</w:t>
      </w:r>
    </w:p>
    <w:p w:rsidR="00723E04" w:rsidRPr="00CC51F7" w:rsidRDefault="00CC51F7" w:rsidP="00CC51F7">
      <w:pPr>
        <w:pStyle w:val="Heading1"/>
        <w:rPr>
          <w:rFonts w:ascii="Times New Roman" w:hAnsi="Times New Roman" w:cs="Times New Roman"/>
          <w:color w:val="000000" w:themeColor="text1"/>
          <w:sz w:val="32"/>
        </w:rPr>
      </w:pPr>
      <w:r w:rsidRPr="00CC51F7">
        <w:rPr>
          <w:rFonts w:ascii="Times New Roman" w:hAnsi="Times New Roman" w:cs="Times New Roman"/>
          <w:color w:val="000000" w:themeColor="text1"/>
          <w:sz w:val="32"/>
        </w:rPr>
        <w:t>Introduction</w:t>
      </w:r>
    </w:p>
    <w:p w:rsidR="00723E04" w:rsidRDefault="00CC51F7" w:rsidP="00CC51F7">
      <w:pPr>
        <w:rPr>
          <w:rFonts w:ascii="Times New Roman" w:hAnsi="Times New Roman" w:cs="Times New Roman"/>
          <w:color w:val="000000" w:themeColor="text1"/>
          <w:sz w:val="24"/>
        </w:rPr>
      </w:pPr>
      <w:r w:rsidRPr="00CC51F7">
        <w:rPr>
          <w:rFonts w:ascii="Times New Roman" w:hAnsi="Times New Roman" w:cs="Times New Roman"/>
          <w:color w:val="000000" w:themeColor="text1"/>
          <w:sz w:val="24"/>
        </w:rPr>
        <w:t xml:space="preserve">Logging is an essential part of application development. It helps developers track the flow of execution, identify issues, and analyze behavior. SLF4J (Simple Logging Facade for Java) provides a simple facade or </w:t>
      </w:r>
      <w:r w:rsidRPr="00CC51F7">
        <w:rPr>
          <w:rFonts w:ascii="Times New Roman" w:hAnsi="Times New Roman" w:cs="Times New Roman"/>
          <w:color w:val="000000" w:themeColor="text1"/>
          <w:sz w:val="24"/>
        </w:rPr>
        <w:t xml:space="preserve">abstraction for various logging frameworks like Logback, Log4j, and java.util.logging. In this example, we will demonstrate how to log error messages and warning levels using SLF4J with </w:t>
      </w:r>
      <w:proofErr w:type="spellStart"/>
      <w:r w:rsidRPr="00CC51F7">
        <w:rPr>
          <w:rFonts w:ascii="Times New Roman" w:hAnsi="Times New Roman" w:cs="Times New Roman"/>
          <w:color w:val="000000" w:themeColor="text1"/>
          <w:sz w:val="24"/>
        </w:rPr>
        <w:t>Logback</w:t>
      </w:r>
      <w:proofErr w:type="spellEnd"/>
      <w:r w:rsidRPr="00CC51F7">
        <w:rPr>
          <w:rFonts w:ascii="Times New Roman" w:hAnsi="Times New Roman" w:cs="Times New Roman"/>
          <w:color w:val="000000" w:themeColor="text1"/>
          <w:sz w:val="24"/>
        </w:rPr>
        <w:t>.</w:t>
      </w:r>
    </w:p>
    <w:p w:rsidR="00CC51F7" w:rsidRDefault="00CC51F7" w:rsidP="00CC51F7">
      <w:pPr>
        <w:spacing w:after="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BA0E9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Implementation Breakdown</w:t>
      </w:r>
      <w:r w:rsidRPr="0044310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:</w:t>
      </w:r>
    </w:p>
    <w:p w:rsidR="00CC51F7" w:rsidRPr="00CC51F7" w:rsidRDefault="00CC51F7" w:rsidP="00CC51F7">
      <w:pPr>
        <w:rPr>
          <w:rFonts w:ascii="Times New Roman" w:hAnsi="Times New Roman" w:cs="Times New Roman"/>
          <w:color w:val="000000" w:themeColor="text1"/>
          <w:sz w:val="24"/>
        </w:rPr>
      </w:pPr>
      <w:bookmarkStart w:id="0" w:name="_GoBack"/>
      <w:bookmarkEnd w:id="0"/>
    </w:p>
    <w:p w:rsidR="00CC51F7" w:rsidRDefault="00CC51F7" w:rsidP="00CC51F7">
      <w:pPr>
        <w:spacing w:after="0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ATMService.java:</w:t>
      </w:r>
    </w:p>
    <w:p w:rsidR="00CC51F7" w:rsidRPr="0093276F" w:rsidRDefault="00CC51F7" w:rsidP="00CC51F7">
      <w:pPr>
        <w:spacing w:after="0"/>
        <w:ind w:left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9327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import</w:t>
      </w:r>
      <w:proofErr w:type="gramEnd"/>
      <w:r w:rsidRPr="009327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org.slf4j.Logger;</w:t>
      </w:r>
    </w:p>
    <w:p w:rsidR="00CC51F7" w:rsidRPr="0093276F" w:rsidRDefault="00CC51F7" w:rsidP="00CC51F7">
      <w:pPr>
        <w:spacing w:after="0"/>
        <w:ind w:left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9327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import</w:t>
      </w:r>
      <w:proofErr w:type="gramEnd"/>
      <w:r w:rsidRPr="009327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org.slf4j.LoggerFactory;</w:t>
      </w:r>
    </w:p>
    <w:p w:rsidR="00CC51F7" w:rsidRPr="0093276F" w:rsidRDefault="00CC51F7" w:rsidP="00CC51F7">
      <w:pPr>
        <w:spacing w:after="0"/>
        <w:ind w:left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9327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import</w:t>
      </w:r>
      <w:proofErr w:type="gramEnd"/>
      <w:r w:rsidRPr="009327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9327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java.util.ArrayList</w:t>
      </w:r>
      <w:proofErr w:type="spellEnd"/>
      <w:r w:rsidRPr="009327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:rsidR="00CC51F7" w:rsidRPr="0093276F" w:rsidRDefault="00CC51F7" w:rsidP="00CC51F7">
      <w:pPr>
        <w:spacing w:after="0"/>
        <w:ind w:left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9327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import</w:t>
      </w:r>
      <w:proofErr w:type="gramEnd"/>
      <w:r w:rsidRPr="009327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9327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java.util.List</w:t>
      </w:r>
      <w:proofErr w:type="spellEnd"/>
      <w:r w:rsidRPr="009327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:rsidR="00CC51F7" w:rsidRPr="0093276F" w:rsidRDefault="00CC51F7" w:rsidP="00CC51F7">
      <w:pPr>
        <w:spacing w:after="0"/>
        <w:ind w:left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CC51F7" w:rsidRPr="0093276F" w:rsidRDefault="00CC51F7" w:rsidP="00CC51F7">
      <w:pPr>
        <w:spacing w:after="0"/>
        <w:ind w:left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9327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public</w:t>
      </w:r>
      <w:proofErr w:type="gramEnd"/>
      <w:r w:rsidRPr="009327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class </w:t>
      </w:r>
      <w:proofErr w:type="spellStart"/>
      <w:r w:rsidRPr="009327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ATMService</w:t>
      </w:r>
      <w:proofErr w:type="spellEnd"/>
      <w:r w:rsidRPr="009327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{</w:t>
      </w:r>
    </w:p>
    <w:p w:rsidR="00CC51F7" w:rsidRPr="0093276F" w:rsidRDefault="00CC51F7" w:rsidP="00CC51F7">
      <w:pPr>
        <w:spacing w:after="0"/>
        <w:ind w:left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327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gramStart"/>
      <w:r w:rsidRPr="009327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private</w:t>
      </w:r>
      <w:proofErr w:type="gramEnd"/>
      <w:r w:rsidRPr="009327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static final Logger </w:t>
      </w:r>
      <w:proofErr w:type="spellStart"/>
      <w:r w:rsidRPr="009327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logger</w:t>
      </w:r>
      <w:proofErr w:type="spellEnd"/>
      <w:r w:rsidRPr="009327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proofErr w:type="spellStart"/>
      <w:r w:rsidRPr="009327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LoggerFactory.getLogger</w:t>
      </w:r>
      <w:proofErr w:type="spellEnd"/>
      <w:r w:rsidRPr="009327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9327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ATMService.class</w:t>
      </w:r>
      <w:proofErr w:type="spellEnd"/>
      <w:r w:rsidRPr="009327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:rsidR="00CC51F7" w:rsidRPr="0093276F" w:rsidRDefault="00CC51F7" w:rsidP="00CC51F7">
      <w:pPr>
        <w:spacing w:after="0"/>
        <w:ind w:left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327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gramStart"/>
      <w:r w:rsidRPr="009327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private</w:t>
      </w:r>
      <w:proofErr w:type="gramEnd"/>
      <w:r w:rsidRPr="009327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static double </w:t>
      </w:r>
      <w:proofErr w:type="spellStart"/>
      <w:r w:rsidRPr="009327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accountBalance</w:t>
      </w:r>
      <w:proofErr w:type="spellEnd"/>
      <w:r w:rsidRPr="009327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1000.00;</w:t>
      </w:r>
    </w:p>
    <w:p w:rsidR="00CC51F7" w:rsidRPr="0093276F" w:rsidRDefault="00CC51F7" w:rsidP="00CC51F7">
      <w:pPr>
        <w:spacing w:after="0"/>
        <w:ind w:left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327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gramStart"/>
      <w:r w:rsidRPr="009327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private</w:t>
      </w:r>
      <w:proofErr w:type="gramEnd"/>
      <w:r w:rsidRPr="009327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static List&lt;String&gt; </w:t>
      </w:r>
      <w:proofErr w:type="spellStart"/>
      <w:r w:rsidRPr="009327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miniStatement</w:t>
      </w:r>
      <w:proofErr w:type="spellEnd"/>
      <w:r w:rsidRPr="009327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new </w:t>
      </w:r>
      <w:proofErr w:type="spellStart"/>
      <w:r w:rsidRPr="009327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ArrayList</w:t>
      </w:r>
      <w:proofErr w:type="spellEnd"/>
      <w:r w:rsidRPr="009327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&lt;&gt;();</w:t>
      </w:r>
    </w:p>
    <w:p w:rsidR="00CC51F7" w:rsidRPr="0093276F" w:rsidRDefault="00CC51F7" w:rsidP="00CC51F7">
      <w:pPr>
        <w:spacing w:after="0"/>
        <w:ind w:left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CC51F7" w:rsidRPr="0093276F" w:rsidRDefault="00CC51F7" w:rsidP="00CC51F7">
      <w:pPr>
        <w:spacing w:after="0"/>
        <w:ind w:left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327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gramStart"/>
      <w:r w:rsidRPr="009327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public</w:t>
      </w:r>
      <w:proofErr w:type="gramEnd"/>
      <w:r w:rsidRPr="009327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static void main(String[] </w:t>
      </w:r>
      <w:proofErr w:type="spellStart"/>
      <w:r w:rsidRPr="009327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args</w:t>
      </w:r>
      <w:proofErr w:type="spellEnd"/>
      <w:r w:rsidRPr="009327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 {</w:t>
      </w:r>
    </w:p>
    <w:p w:rsidR="00CC51F7" w:rsidRPr="0093276F" w:rsidRDefault="00CC51F7" w:rsidP="00CC51F7">
      <w:pPr>
        <w:spacing w:after="0"/>
        <w:ind w:left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327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</w:t>
      </w:r>
      <w:proofErr w:type="gramStart"/>
      <w:r w:rsidRPr="009327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logger.info(</w:t>
      </w:r>
      <w:proofErr w:type="gramEnd"/>
      <w:r w:rsidRPr="009327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"=== Welcome to Java ATM ===");</w:t>
      </w:r>
    </w:p>
    <w:p w:rsidR="00CC51F7" w:rsidRPr="0093276F" w:rsidRDefault="00CC51F7" w:rsidP="00CC51F7">
      <w:pPr>
        <w:spacing w:after="0"/>
        <w:ind w:left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CC51F7" w:rsidRPr="0093276F" w:rsidRDefault="00CC51F7" w:rsidP="00CC51F7">
      <w:pPr>
        <w:spacing w:after="0"/>
        <w:ind w:left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327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9327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checkBalance</w:t>
      </w:r>
      <w:proofErr w:type="spellEnd"/>
      <w:r w:rsidRPr="009327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9327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:rsidR="00CC51F7" w:rsidRPr="0093276F" w:rsidRDefault="00CC51F7" w:rsidP="00CC51F7">
      <w:pPr>
        <w:spacing w:after="0"/>
        <w:ind w:left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327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</w:t>
      </w:r>
      <w:proofErr w:type="gramStart"/>
      <w:r w:rsidRPr="009327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deposit(</w:t>
      </w:r>
      <w:proofErr w:type="gramEnd"/>
      <w:r w:rsidRPr="009327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500);</w:t>
      </w:r>
    </w:p>
    <w:p w:rsidR="00CC51F7" w:rsidRPr="0093276F" w:rsidRDefault="00CC51F7" w:rsidP="00CC51F7">
      <w:pPr>
        <w:spacing w:after="0"/>
        <w:ind w:left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327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</w:t>
      </w:r>
      <w:proofErr w:type="gramStart"/>
      <w:r w:rsidRPr="009327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withdraw(</w:t>
      </w:r>
      <w:proofErr w:type="gramEnd"/>
      <w:r w:rsidRPr="009327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300);</w:t>
      </w:r>
    </w:p>
    <w:p w:rsidR="00CC51F7" w:rsidRPr="0093276F" w:rsidRDefault="00CC51F7" w:rsidP="00CC51F7">
      <w:pPr>
        <w:spacing w:after="0"/>
        <w:ind w:left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327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</w:t>
      </w:r>
      <w:proofErr w:type="gramStart"/>
      <w:r w:rsidRPr="009327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withdraw(</w:t>
      </w:r>
      <w:proofErr w:type="gramEnd"/>
      <w:r w:rsidRPr="009327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1500); // Insufficient funds</w:t>
      </w:r>
    </w:p>
    <w:p w:rsidR="00CC51F7" w:rsidRPr="0093276F" w:rsidRDefault="00CC51F7" w:rsidP="00CC51F7">
      <w:pPr>
        <w:spacing w:after="0"/>
        <w:ind w:left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327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</w:t>
      </w:r>
      <w:proofErr w:type="gramStart"/>
      <w:r w:rsidRPr="009327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deposit(</w:t>
      </w:r>
      <w:proofErr w:type="gramEnd"/>
      <w:r w:rsidRPr="009327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-50);   // Invalid amount</w:t>
      </w:r>
    </w:p>
    <w:p w:rsidR="00CC51F7" w:rsidRPr="0093276F" w:rsidRDefault="00CC51F7" w:rsidP="00CC51F7">
      <w:pPr>
        <w:spacing w:after="0"/>
        <w:ind w:left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327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</w:t>
      </w:r>
      <w:proofErr w:type="gramStart"/>
      <w:r w:rsidRPr="009327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withdraw(</w:t>
      </w:r>
      <w:proofErr w:type="gramEnd"/>
      <w:r w:rsidRPr="009327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50);</w:t>
      </w:r>
    </w:p>
    <w:p w:rsidR="00CC51F7" w:rsidRPr="0093276F" w:rsidRDefault="00CC51F7" w:rsidP="00CC51F7">
      <w:pPr>
        <w:spacing w:after="0"/>
        <w:ind w:left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327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9327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printMiniStatement</w:t>
      </w:r>
      <w:proofErr w:type="spellEnd"/>
      <w:r w:rsidRPr="009327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9327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:rsidR="00CC51F7" w:rsidRPr="0093276F" w:rsidRDefault="00CC51F7" w:rsidP="00CC51F7">
      <w:pPr>
        <w:spacing w:after="0"/>
        <w:ind w:left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327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}</w:t>
      </w:r>
    </w:p>
    <w:p w:rsidR="00CC51F7" w:rsidRPr="0093276F" w:rsidRDefault="00CC51F7" w:rsidP="00CC51F7">
      <w:pPr>
        <w:spacing w:after="0"/>
        <w:ind w:left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CC51F7" w:rsidRPr="0093276F" w:rsidRDefault="00CC51F7" w:rsidP="00CC51F7">
      <w:pPr>
        <w:spacing w:after="0"/>
        <w:ind w:left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327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gramStart"/>
      <w:r w:rsidRPr="009327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public</w:t>
      </w:r>
      <w:proofErr w:type="gramEnd"/>
      <w:r w:rsidRPr="009327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static void </w:t>
      </w:r>
      <w:proofErr w:type="spellStart"/>
      <w:r w:rsidRPr="009327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checkBalance</w:t>
      </w:r>
      <w:proofErr w:type="spellEnd"/>
      <w:r w:rsidRPr="009327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 {</w:t>
      </w:r>
    </w:p>
    <w:p w:rsidR="00CC51F7" w:rsidRPr="0093276F" w:rsidRDefault="00CC51F7" w:rsidP="00CC51F7">
      <w:pPr>
        <w:spacing w:after="0"/>
        <w:ind w:left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327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</w:t>
      </w:r>
      <w:proofErr w:type="gramStart"/>
      <w:r w:rsidRPr="009327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logger.info(</w:t>
      </w:r>
      <w:proofErr w:type="gramEnd"/>
      <w:r w:rsidRPr="009327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"Current Balance: ${}", </w:t>
      </w:r>
      <w:proofErr w:type="spellStart"/>
      <w:r w:rsidRPr="009327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accountBalance</w:t>
      </w:r>
      <w:proofErr w:type="spellEnd"/>
      <w:r w:rsidRPr="009327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:rsidR="00CC51F7" w:rsidRPr="0093276F" w:rsidRDefault="00CC51F7" w:rsidP="00CC51F7">
      <w:pPr>
        <w:spacing w:after="0"/>
        <w:ind w:left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327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}</w:t>
      </w:r>
    </w:p>
    <w:p w:rsidR="00CC51F7" w:rsidRPr="0093276F" w:rsidRDefault="00CC51F7" w:rsidP="00CC51F7">
      <w:pPr>
        <w:spacing w:after="0"/>
        <w:ind w:left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CC51F7" w:rsidRPr="0093276F" w:rsidRDefault="00CC51F7" w:rsidP="00CC51F7">
      <w:pPr>
        <w:spacing w:after="0"/>
        <w:ind w:left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327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gramStart"/>
      <w:r w:rsidRPr="009327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public</w:t>
      </w:r>
      <w:proofErr w:type="gramEnd"/>
      <w:r w:rsidRPr="009327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static void deposit(double amount) {</w:t>
      </w:r>
    </w:p>
    <w:p w:rsidR="00CC51F7" w:rsidRPr="0093276F" w:rsidRDefault="00CC51F7" w:rsidP="00CC51F7">
      <w:pPr>
        <w:spacing w:after="0"/>
        <w:ind w:left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327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</w:t>
      </w:r>
      <w:proofErr w:type="gramStart"/>
      <w:r w:rsidRPr="009327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if</w:t>
      </w:r>
      <w:proofErr w:type="gramEnd"/>
      <w:r w:rsidRPr="009327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(amount &lt;= 0) {</w:t>
      </w:r>
    </w:p>
    <w:p w:rsidR="00CC51F7" w:rsidRPr="0093276F" w:rsidRDefault="00CC51F7" w:rsidP="00CC51F7">
      <w:pPr>
        <w:spacing w:after="0"/>
        <w:ind w:left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327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</w:t>
      </w:r>
      <w:proofErr w:type="spellStart"/>
      <w:proofErr w:type="gramStart"/>
      <w:r w:rsidRPr="009327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logger.warn</w:t>
      </w:r>
      <w:proofErr w:type="spellEnd"/>
      <w:r w:rsidRPr="009327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9327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"Invalid deposit amount: {}", amount);</w:t>
      </w:r>
    </w:p>
    <w:p w:rsidR="00CC51F7" w:rsidRPr="0093276F" w:rsidRDefault="00CC51F7" w:rsidP="00CC51F7">
      <w:pPr>
        <w:spacing w:after="0"/>
        <w:ind w:left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327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</w:t>
      </w:r>
      <w:proofErr w:type="gramStart"/>
      <w:r w:rsidRPr="009327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return</w:t>
      </w:r>
      <w:proofErr w:type="gramEnd"/>
      <w:r w:rsidRPr="009327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:rsidR="00CC51F7" w:rsidRPr="0093276F" w:rsidRDefault="00CC51F7" w:rsidP="00CC51F7">
      <w:pPr>
        <w:spacing w:after="0"/>
        <w:ind w:left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327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}</w:t>
      </w:r>
    </w:p>
    <w:p w:rsidR="00CC51F7" w:rsidRPr="0093276F" w:rsidRDefault="00CC51F7" w:rsidP="00CC51F7">
      <w:pPr>
        <w:spacing w:after="0"/>
        <w:ind w:left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327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9327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accountBalance</w:t>
      </w:r>
      <w:proofErr w:type="spellEnd"/>
      <w:proofErr w:type="gramEnd"/>
      <w:r w:rsidRPr="009327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+= amount;</w:t>
      </w:r>
    </w:p>
    <w:p w:rsidR="00CC51F7" w:rsidRPr="0093276F" w:rsidRDefault="00CC51F7" w:rsidP="00CC51F7">
      <w:pPr>
        <w:spacing w:after="0"/>
        <w:ind w:left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327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</w:t>
      </w:r>
      <w:proofErr w:type="gramStart"/>
      <w:r w:rsidRPr="009327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logger.info(</w:t>
      </w:r>
      <w:proofErr w:type="gramEnd"/>
      <w:r w:rsidRPr="009327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"Deposited: ${}. New Balance: ${}", amount, </w:t>
      </w:r>
      <w:proofErr w:type="spellStart"/>
      <w:r w:rsidRPr="009327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accountBalance</w:t>
      </w:r>
      <w:proofErr w:type="spellEnd"/>
      <w:r w:rsidRPr="009327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:rsidR="00CC51F7" w:rsidRPr="0093276F" w:rsidRDefault="00CC51F7" w:rsidP="00CC51F7">
      <w:pPr>
        <w:spacing w:after="0"/>
        <w:ind w:left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327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9327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miniStatement.add</w:t>
      </w:r>
      <w:proofErr w:type="spellEnd"/>
      <w:r w:rsidRPr="009327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9327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"Deposited: $" + amount);</w:t>
      </w:r>
    </w:p>
    <w:p w:rsidR="00CC51F7" w:rsidRPr="0093276F" w:rsidRDefault="00CC51F7" w:rsidP="00CC51F7">
      <w:pPr>
        <w:spacing w:after="0"/>
        <w:ind w:left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327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}</w:t>
      </w:r>
    </w:p>
    <w:p w:rsidR="00CC51F7" w:rsidRPr="0093276F" w:rsidRDefault="00CC51F7" w:rsidP="00CC51F7">
      <w:pPr>
        <w:spacing w:after="0"/>
        <w:ind w:left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CC51F7" w:rsidRPr="0093276F" w:rsidRDefault="00CC51F7" w:rsidP="00CC51F7">
      <w:pPr>
        <w:spacing w:after="0"/>
        <w:ind w:left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327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gramStart"/>
      <w:r w:rsidRPr="009327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public</w:t>
      </w:r>
      <w:proofErr w:type="gramEnd"/>
      <w:r w:rsidRPr="009327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static void withdraw(double amount) {</w:t>
      </w:r>
    </w:p>
    <w:p w:rsidR="00CC51F7" w:rsidRPr="0093276F" w:rsidRDefault="00CC51F7" w:rsidP="00CC51F7">
      <w:pPr>
        <w:spacing w:after="0"/>
        <w:ind w:left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327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</w:t>
      </w:r>
      <w:proofErr w:type="gramStart"/>
      <w:r w:rsidRPr="009327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logger.info(</w:t>
      </w:r>
      <w:proofErr w:type="gramEnd"/>
      <w:r w:rsidRPr="009327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"Withdrawal request: ${}", amount);</w:t>
      </w:r>
    </w:p>
    <w:p w:rsidR="00CC51F7" w:rsidRPr="0093276F" w:rsidRDefault="00CC51F7" w:rsidP="00CC51F7">
      <w:pPr>
        <w:spacing w:after="0"/>
        <w:ind w:left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327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</w:t>
      </w:r>
      <w:proofErr w:type="gramStart"/>
      <w:r w:rsidRPr="009327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if</w:t>
      </w:r>
      <w:proofErr w:type="gramEnd"/>
      <w:r w:rsidRPr="009327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(amount &gt; </w:t>
      </w:r>
      <w:proofErr w:type="spellStart"/>
      <w:r w:rsidRPr="009327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accountBalance</w:t>
      </w:r>
      <w:proofErr w:type="spellEnd"/>
      <w:r w:rsidRPr="009327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 {</w:t>
      </w:r>
    </w:p>
    <w:p w:rsidR="00CC51F7" w:rsidRPr="0093276F" w:rsidRDefault="00CC51F7" w:rsidP="00CC51F7">
      <w:pPr>
        <w:spacing w:after="0"/>
        <w:ind w:left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327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</w:t>
      </w:r>
      <w:proofErr w:type="spellStart"/>
      <w:proofErr w:type="gramStart"/>
      <w:r w:rsidRPr="009327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logger.error</w:t>
      </w:r>
      <w:proofErr w:type="spellEnd"/>
      <w:r w:rsidRPr="009327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9327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"Insufficient funds for withdrawal. Requested: ${}, Available: ${}", amount, </w:t>
      </w:r>
      <w:proofErr w:type="spellStart"/>
      <w:r w:rsidRPr="009327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accountBalance</w:t>
      </w:r>
      <w:proofErr w:type="spellEnd"/>
      <w:r w:rsidRPr="009327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:rsidR="00CC51F7" w:rsidRPr="0093276F" w:rsidRDefault="00CC51F7" w:rsidP="00CC51F7">
      <w:pPr>
        <w:spacing w:after="0"/>
        <w:ind w:left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327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</w:t>
      </w:r>
      <w:proofErr w:type="spellStart"/>
      <w:proofErr w:type="gramStart"/>
      <w:r w:rsidRPr="009327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miniStatement.add</w:t>
      </w:r>
      <w:proofErr w:type="spellEnd"/>
      <w:r w:rsidRPr="009327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9327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"Failed Withdrawal Attempt: $" + amount);</w:t>
      </w:r>
    </w:p>
    <w:p w:rsidR="00CC51F7" w:rsidRPr="0093276F" w:rsidRDefault="00CC51F7" w:rsidP="00CC51F7">
      <w:pPr>
        <w:spacing w:after="0"/>
        <w:ind w:left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327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</w:t>
      </w:r>
      <w:proofErr w:type="gramStart"/>
      <w:r w:rsidRPr="009327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return</w:t>
      </w:r>
      <w:proofErr w:type="gramEnd"/>
      <w:r w:rsidRPr="009327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:rsidR="00CC51F7" w:rsidRPr="0093276F" w:rsidRDefault="00CC51F7" w:rsidP="00CC51F7">
      <w:pPr>
        <w:spacing w:after="0"/>
        <w:ind w:left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327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}</w:t>
      </w:r>
    </w:p>
    <w:p w:rsidR="00CC51F7" w:rsidRPr="0093276F" w:rsidRDefault="00CC51F7" w:rsidP="00CC51F7">
      <w:pPr>
        <w:spacing w:after="0"/>
        <w:ind w:left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327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9327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accountBalance</w:t>
      </w:r>
      <w:proofErr w:type="spellEnd"/>
      <w:proofErr w:type="gramEnd"/>
      <w:r w:rsidRPr="009327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-= amount;</w:t>
      </w:r>
    </w:p>
    <w:p w:rsidR="00CC51F7" w:rsidRPr="0093276F" w:rsidRDefault="00CC51F7" w:rsidP="00CC51F7">
      <w:pPr>
        <w:spacing w:after="0"/>
        <w:ind w:left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327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</w:t>
      </w:r>
      <w:proofErr w:type="gramStart"/>
      <w:r w:rsidRPr="009327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logger.info(</w:t>
      </w:r>
      <w:proofErr w:type="gramEnd"/>
      <w:r w:rsidRPr="009327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"Withdrawal successful: ${}. Remaining Balance: ${}", amount, </w:t>
      </w:r>
      <w:proofErr w:type="spellStart"/>
      <w:r w:rsidRPr="009327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accountBalance</w:t>
      </w:r>
      <w:proofErr w:type="spellEnd"/>
      <w:r w:rsidRPr="009327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:rsidR="00CC51F7" w:rsidRPr="0093276F" w:rsidRDefault="00CC51F7" w:rsidP="00CC51F7">
      <w:pPr>
        <w:spacing w:after="0"/>
        <w:ind w:left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327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9327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miniStatement.add</w:t>
      </w:r>
      <w:proofErr w:type="spellEnd"/>
      <w:r w:rsidRPr="009327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9327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"Withdrawn: $" + amount);</w:t>
      </w:r>
    </w:p>
    <w:p w:rsidR="00CC51F7" w:rsidRPr="0093276F" w:rsidRDefault="00CC51F7" w:rsidP="00CC51F7">
      <w:pPr>
        <w:spacing w:after="0"/>
        <w:ind w:left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CC51F7" w:rsidRPr="0093276F" w:rsidRDefault="00CC51F7" w:rsidP="00CC51F7">
      <w:pPr>
        <w:spacing w:after="0"/>
        <w:ind w:left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327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</w:t>
      </w:r>
      <w:proofErr w:type="gramStart"/>
      <w:r w:rsidRPr="009327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if</w:t>
      </w:r>
      <w:proofErr w:type="gramEnd"/>
      <w:r w:rsidRPr="009327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(</w:t>
      </w:r>
      <w:proofErr w:type="spellStart"/>
      <w:r w:rsidRPr="009327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accountBalance</w:t>
      </w:r>
      <w:proofErr w:type="spellEnd"/>
      <w:r w:rsidRPr="009327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&lt; 200) {</w:t>
      </w:r>
    </w:p>
    <w:p w:rsidR="00CC51F7" w:rsidRPr="0093276F" w:rsidRDefault="00CC51F7" w:rsidP="00CC51F7">
      <w:pPr>
        <w:spacing w:after="0"/>
        <w:ind w:left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327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</w:t>
      </w:r>
      <w:proofErr w:type="spellStart"/>
      <w:proofErr w:type="gramStart"/>
      <w:r w:rsidRPr="009327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logger.warn</w:t>
      </w:r>
      <w:proofErr w:type="spellEnd"/>
      <w:r w:rsidRPr="009327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9327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"Low balance alert! Current Balance: ${}", </w:t>
      </w:r>
      <w:proofErr w:type="spellStart"/>
      <w:r w:rsidRPr="009327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accountBalance</w:t>
      </w:r>
      <w:proofErr w:type="spellEnd"/>
      <w:r w:rsidRPr="009327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:rsidR="00CC51F7" w:rsidRPr="0093276F" w:rsidRDefault="00CC51F7" w:rsidP="00CC51F7">
      <w:pPr>
        <w:spacing w:after="0"/>
        <w:ind w:left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327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}</w:t>
      </w:r>
    </w:p>
    <w:p w:rsidR="00CC51F7" w:rsidRPr="0093276F" w:rsidRDefault="00CC51F7" w:rsidP="00CC51F7">
      <w:pPr>
        <w:spacing w:after="0"/>
        <w:ind w:left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327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}</w:t>
      </w:r>
    </w:p>
    <w:p w:rsidR="00CC51F7" w:rsidRPr="0093276F" w:rsidRDefault="00CC51F7" w:rsidP="00CC51F7">
      <w:pPr>
        <w:spacing w:after="0"/>
        <w:ind w:left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CC51F7" w:rsidRPr="0093276F" w:rsidRDefault="00CC51F7" w:rsidP="00CC51F7">
      <w:pPr>
        <w:spacing w:after="0"/>
        <w:ind w:left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327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gramStart"/>
      <w:r w:rsidRPr="009327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public</w:t>
      </w:r>
      <w:proofErr w:type="gramEnd"/>
      <w:r w:rsidRPr="009327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static void </w:t>
      </w:r>
      <w:proofErr w:type="spellStart"/>
      <w:r w:rsidRPr="009327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printMiniStatement</w:t>
      </w:r>
      <w:proofErr w:type="spellEnd"/>
      <w:r w:rsidRPr="009327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 {</w:t>
      </w:r>
    </w:p>
    <w:p w:rsidR="00CC51F7" w:rsidRPr="0093276F" w:rsidRDefault="00CC51F7" w:rsidP="00CC51F7">
      <w:pPr>
        <w:spacing w:after="0"/>
        <w:ind w:left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327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</w:t>
      </w:r>
      <w:proofErr w:type="gramStart"/>
      <w:r w:rsidRPr="009327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logger.info(</w:t>
      </w:r>
      <w:proofErr w:type="gramEnd"/>
      <w:r w:rsidRPr="009327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"=== Mini Statement ===");</w:t>
      </w:r>
    </w:p>
    <w:p w:rsidR="00CC51F7" w:rsidRPr="0093276F" w:rsidRDefault="00CC51F7" w:rsidP="00CC51F7">
      <w:pPr>
        <w:spacing w:after="0"/>
        <w:ind w:left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327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</w:t>
      </w:r>
      <w:proofErr w:type="gramStart"/>
      <w:r w:rsidRPr="009327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if</w:t>
      </w:r>
      <w:proofErr w:type="gramEnd"/>
      <w:r w:rsidRPr="009327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(</w:t>
      </w:r>
      <w:proofErr w:type="spellStart"/>
      <w:r w:rsidRPr="009327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miniStatement.isEmpty</w:t>
      </w:r>
      <w:proofErr w:type="spellEnd"/>
      <w:r w:rsidRPr="009327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()) {</w:t>
      </w:r>
    </w:p>
    <w:p w:rsidR="00CC51F7" w:rsidRPr="0093276F" w:rsidRDefault="00CC51F7" w:rsidP="00CC51F7">
      <w:pPr>
        <w:spacing w:after="0"/>
        <w:ind w:left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327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</w:t>
      </w:r>
      <w:proofErr w:type="gramStart"/>
      <w:r w:rsidRPr="009327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logger.info(</w:t>
      </w:r>
      <w:proofErr w:type="gramEnd"/>
      <w:r w:rsidRPr="009327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"No transactions yet.");</w:t>
      </w:r>
    </w:p>
    <w:p w:rsidR="00CC51F7" w:rsidRPr="0093276F" w:rsidRDefault="00CC51F7" w:rsidP="00CC51F7">
      <w:pPr>
        <w:spacing w:after="0"/>
        <w:ind w:left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327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} else {</w:t>
      </w:r>
    </w:p>
    <w:p w:rsidR="00CC51F7" w:rsidRPr="0093276F" w:rsidRDefault="00CC51F7" w:rsidP="00CC51F7">
      <w:pPr>
        <w:spacing w:after="0"/>
        <w:ind w:left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327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</w:t>
      </w:r>
      <w:proofErr w:type="gramStart"/>
      <w:r w:rsidRPr="009327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for</w:t>
      </w:r>
      <w:proofErr w:type="gramEnd"/>
      <w:r w:rsidRPr="009327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(String </w:t>
      </w:r>
      <w:proofErr w:type="spellStart"/>
      <w:r w:rsidRPr="009327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txn</w:t>
      </w:r>
      <w:proofErr w:type="spellEnd"/>
      <w:r w:rsidRPr="009327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: </w:t>
      </w:r>
      <w:proofErr w:type="spellStart"/>
      <w:r w:rsidRPr="009327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miniStatement</w:t>
      </w:r>
      <w:proofErr w:type="spellEnd"/>
      <w:r w:rsidRPr="009327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 {</w:t>
      </w:r>
    </w:p>
    <w:p w:rsidR="00CC51F7" w:rsidRPr="0093276F" w:rsidRDefault="00CC51F7" w:rsidP="00CC51F7">
      <w:pPr>
        <w:spacing w:after="0"/>
        <w:ind w:left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327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</w:t>
      </w:r>
      <w:proofErr w:type="gramStart"/>
      <w:r w:rsidRPr="009327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logger.info(</w:t>
      </w:r>
      <w:proofErr w:type="spellStart"/>
      <w:proofErr w:type="gramEnd"/>
      <w:r w:rsidRPr="009327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txn</w:t>
      </w:r>
      <w:proofErr w:type="spellEnd"/>
      <w:r w:rsidRPr="009327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:rsidR="00CC51F7" w:rsidRPr="0093276F" w:rsidRDefault="00CC51F7" w:rsidP="00CC51F7">
      <w:pPr>
        <w:spacing w:after="0"/>
        <w:ind w:left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327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}</w:t>
      </w:r>
    </w:p>
    <w:p w:rsidR="00CC51F7" w:rsidRPr="0093276F" w:rsidRDefault="00CC51F7" w:rsidP="00CC51F7">
      <w:pPr>
        <w:spacing w:after="0"/>
        <w:ind w:left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327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}</w:t>
      </w:r>
    </w:p>
    <w:p w:rsidR="00CC51F7" w:rsidRPr="0093276F" w:rsidRDefault="00CC51F7" w:rsidP="00CC51F7">
      <w:pPr>
        <w:spacing w:after="0"/>
        <w:ind w:left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327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</w:t>
      </w:r>
      <w:proofErr w:type="gramStart"/>
      <w:r w:rsidRPr="009327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logger.info(</w:t>
      </w:r>
      <w:proofErr w:type="gramEnd"/>
      <w:r w:rsidRPr="009327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"=======================");</w:t>
      </w:r>
    </w:p>
    <w:p w:rsidR="00CC51F7" w:rsidRPr="0093276F" w:rsidRDefault="00CC51F7" w:rsidP="00CC51F7">
      <w:pPr>
        <w:spacing w:after="0"/>
        <w:ind w:left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327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}</w:t>
      </w:r>
    </w:p>
    <w:p w:rsidR="00CC51F7" w:rsidRPr="0093276F" w:rsidRDefault="00CC51F7" w:rsidP="00CC51F7">
      <w:pPr>
        <w:spacing w:after="0"/>
        <w:ind w:left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327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>}</w:t>
      </w:r>
    </w:p>
    <w:p w:rsidR="00CC51F7" w:rsidRDefault="00CC51F7" w:rsidP="00CC51F7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CC51F7" w:rsidRDefault="00CC51F7" w:rsidP="00CC51F7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0D7E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Output:</w:t>
      </w:r>
    </w:p>
    <w:p w:rsidR="00CC51F7" w:rsidRDefault="00CC51F7" w:rsidP="00CC51F7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eastAsia="en-IN"/>
        </w:rPr>
        <w:drawing>
          <wp:inline distT="0" distB="0" distL="0" distR="0" wp14:anchorId="1B8E1EEB" wp14:editId="3644CD2D">
            <wp:extent cx="5731510" cy="2718435"/>
            <wp:effectExtent l="0" t="0" r="2540" b="5715"/>
            <wp:docPr id="718189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189011" name="Picture 71818901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1F7" w:rsidRDefault="00CC51F7" w:rsidP="00CC51F7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:rsidR="00CC51F7" w:rsidRDefault="00CC51F7" w:rsidP="00CC51F7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C0552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Conclusion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:</w:t>
      </w:r>
    </w:p>
    <w:p w:rsidR="00CC51F7" w:rsidRPr="00647909" w:rsidRDefault="00CC51F7" w:rsidP="00CC51F7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4790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This simulation offers a concise demonstration of ATM transaction handling with logging support.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64790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It helps monitor real-time actions and ensures correct financial logic with clear visibility into operations.</w:t>
      </w:r>
    </w:p>
    <w:p w:rsidR="00723E04" w:rsidRPr="00CC51F7" w:rsidRDefault="00CC51F7" w:rsidP="00CC51F7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4790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</w:t>
      </w:r>
    </w:p>
    <w:sectPr w:rsidR="00723E04" w:rsidRPr="00CC51F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23E04"/>
    <w:rsid w:val="00AA1D8D"/>
    <w:rsid w:val="00B47730"/>
    <w:rsid w:val="00CB0664"/>
    <w:rsid w:val="00CC51F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D0A33495-4C73-4047-9227-8A278AD57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11A24EF-017D-4184-B631-AAB2228914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430</Words>
  <Characters>2456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2881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PC</cp:lastModifiedBy>
  <cp:revision>2</cp:revision>
  <dcterms:created xsi:type="dcterms:W3CDTF">2013-12-23T23:15:00Z</dcterms:created>
  <dcterms:modified xsi:type="dcterms:W3CDTF">2025-06-29T11:19:00Z</dcterms:modified>
  <cp:category/>
</cp:coreProperties>
</file>