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6F97" w:rsidRPr="00551BCE" w:rsidRDefault="00551BCE">
      <w:pPr>
        <w:pStyle w:val="Title"/>
        <w:rPr>
          <w:rFonts w:ascii="Times New Roman" w:hAnsi="Times New Roman" w:cs="Times New Roman"/>
          <w:color w:val="000000" w:themeColor="text1"/>
          <w:sz w:val="56"/>
        </w:rPr>
      </w:pPr>
      <w:r w:rsidRPr="00551BCE">
        <w:rPr>
          <w:rFonts w:ascii="Times New Roman" w:hAnsi="Times New Roman" w:cs="Times New Roman"/>
          <w:color w:val="000000" w:themeColor="text1"/>
          <w:sz w:val="56"/>
        </w:rPr>
        <w:t>Mockito Unit Testing Exercises</w:t>
      </w:r>
    </w:p>
    <w:p w:rsidR="00F66F97" w:rsidRPr="00551BCE" w:rsidRDefault="00551BCE">
      <w:pPr>
        <w:pStyle w:val="Heading1"/>
        <w:rPr>
          <w:rFonts w:ascii="Times New Roman" w:hAnsi="Times New Roman" w:cs="Times New Roman"/>
          <w:color w:val="000000" w:themeColor="text1"/>
          <w:sz w:val="32"/>
        </w:rPr>
      </w:pPr>
      <w:r w:rsidRPr="00551BCE">
        <w:rPr>
          <w:rFonts w:ascii="Times New Roman" w:hAnsi="Times New Roman" w:cs="Times New Roman"/>
          <w:color w:val="000000" w:themeColor="text1"/>
          <w:sz w:val="32"/>
        </w:rPr>
        <w:t>Exercise 1: Mocking and Stubbing</w:t>
      </w:r>
    </w:p>
    <w:p w:rsidR="00F66F97" w:rsidRPr="00551BCE" w:rsidRDefault="00551BCE">
      <w:pPr>
        <w:rPr>
          <w:rFonts w:ascii="Times New Roman" w:hAnsi="Times New Roman" w:cs="Times New Roman"/>
          <w:color w:val="000000" w:themeColor="text1"/>
          <w:sz w:val="24"/>
        </w:rPr>
      </w:pPr>
      <w:r w:rsidRPr="00551BCE">
        <w:rPr>
          <w:rFonts w:ascii="Times New Roman" w:hAnsi="Times New Roman" w:cs="Times New Roman"/>
          <w:color w:val="000000" w:themeColor="text1"/>
          <w:sz w:val="24"/>
        </w:rPr>
        <w:t>Scenario</w:t>
      </w:r>
      <w:proofErr w:type="gramStart"/>
      <w:r w:rsidRPr="00551BCE">
        <w:rPr>
          <w:rFonts w:ascii="Times New Roman" w:hAnsi="Times New Roman" w:cs="Times New Roman"/>
          <w:color w:val="000000" w:themeColor="text1"/>
          <w:sz w:val="24"/>
        </w:rPr>
        <w:t>:</w:t>
      </w:r>
      <w:proofErr w:type="gramEnd"/>
      <w:r w:rsidRPr="00551BCE">
        <w:rPr>
          <w:rFonts w:ascii="Times New Roman" w:hAnsi="Times New Roman" w:cs="Times New Roman"/>
          <w:color w:val="000000" w:themeColor="text1"/>
          <w:sz w:val="24"/>
        </w:rPr>
        <w:br/>
        <w:t>You need to test a service that depends on an external API. Use Mockito to mock the external API and stub its methods.</w:t>
      </w:r>
    </w:p>
    <w:p w:rsidR="00F66F97" w:rsidRPr="00551BCE" w:rsidRDefault="00551BCE">
      <w:pPr>
        <w:pStyle w:val="ListNumber"/>
        <w:rPr>
          <w:rFonts w:ascii="Times New Roman" w:hAnsi="Times New Roman" w:cs="Times New Roman"/>
          <w:color w:val="000000" w:themeColor="text1"/>
          <w:sz w:val="24"/>
        </w:rPr>
      </w:pPr>
      <w:r w:rsidRPr="00551BCE">
        <w:rPr>
          <w:rFonts w:ascii="Times New Roman" w:hAnsi="Times New Roman" w:cs="Times New Roman"/>
          <w:color w:val="000000" w:themeColor="text1"/>
          <w:sz w:val="24"/>
        </w:rPr>
        <w:t>Steps:</w:t>
      </w:r>
    </w:p>
    <w:p w:rsidR="00F66F97" w:rsidRPr="00551BCE" w:rsidRDefault="00551BCE">
      <w:pPr>
        <w:pStyle w:val="ListBullet2"/>
        <w:rPr>
          <w:rFonts w:ascii="Times New Roman" w:hAnsi="Times New Roman" w:cs="Times New Roman"/>
          <w:color w:val="000000" w:themeColor="text1"/>
          <w:sz w:val="24"/>
        </w:rPr>
      </w:pPr>
      <w:r w:rsidRPr="00551BCE">
        <w:rPr>
          <w:rFonts w:ascii="Times New Roman" w:hAnsi="Times New Roman" w:cs="Times New Roman"/>
          <w:color w:val="000000" w:themeColor="text1"/>
          <w:sz w:val="24"/>
        </w:rPr>
        <w:t>Create a mock object for the external API.</w:t>
      </w:r>
    </w:p>
    <w:p w:rsidR="00F66F97" w:rsidRPr="00551BCE" w:rsidRDefault="00551BCE">
      <w:pPr>
        <w:pStyle w:val="ListBullet2"/>
        <w:rPr>
          <w:rFonts w:ascii="Times New Roman" w:hAnsi="Times New Roman" w:cs="Times New Roman"/>
          <w:color w:val="000000" w:themeColor="text1"/>
          <w:sz w:val="24"/>
        </w:rPr>
      </w:pPr>
      <w:r w:rsidRPr="00551BCE">
        <w:rPr>
          <w:rFonts w:ascii="Times New Roman" w:hAnsi="Times New Roman" w:cs="Times New Roman"/>
          <w:color w:val="000000" w:themeColor="text1"/>
          <w:sz w:val="24"/>
        </w:rPr>
        <w:t xml:space="preserve">Stub the </w:t>
      </w:r>
      <w:r w:rsidRPr="00551BCE">
        <w:rPr>
          <w:rFonts w:ascii="Times New Roman" w:hAnsi="Times New Roman" w:cs="Times New Roman"/>
          <w:color w:val="000000" w:themeColor="text1"/>
          <w:sz w:val="24"/>
        </w:rPr>
        <w:t>methods to return predefined values.</w:t>
      </w:r>
    </w:p>
    <w:p w:rsidR="00F66F97" w:rsidRPr="00551BCE" w:rsidRDefault="00551BCE">
      <w:pPr>
        <w:pStyle w:val="ListBullet2"/>
        <w:rPr>
          <w:rFonts w:ascii="Times New Roman" w:hAnsi="Times New Roman" w:cs="Times New Roman"/>
          <w:color w:val="000000" w:themeColor="text1"/>
          <w:sz w:val="24"/>
        </w:rPr>
      </w:pPr>
      <w:r w:rsidRPr="00551BCE">
        <w:rPr>
          <w:rFonts w:ascii="Times New Roman" w:hAnsi="Times New Roman" w:cs="Times New Roman"/>
          <w:color w:val="000000" w:themeColor="text1"/>
          <w:sz w:val="24"/>
        </w:rPr>
        <w:t>Write a test case that uses the mock object.</w:t>
      </w:r>
    </w:p>
    <w:p w:rsidR="00F66F97" w:rsidRPr="00551BCE" w:rsidRDefault="00551BCE" w:rsidP="00551BCE">
      <w:pPr>
        <w:pStyle w:val="IntenseQuote"/>
        <w:ind w:left="0"/>
        <w:rPr>
          <w:rFonts w:ascii="Times New Roman" w:hAnsi="Times New Roman" w:cs="Times New Roman"/>
          <w:i w:val="0"/>
          <w:color w:val="000000" w:themeColor="text1"/>
          <w:sz w:val="32"/>
        </w:rPr>
      </w:pPr>
      <w:r w:rsidRPr="00551BCE">
        <w:rPr>
          <w:rFonts w:ascii="Times New Roman" w:hAnsi="Times New Roman" w:cs="Times New Roman"/>
          <w:i w:val="0"/>
          <w:color w:val="000000" w:themeColor="text1"/>
          <w:sz w:val="32"/>
        </w:rPr>
        <w:t>Solution Code:</w:t>
      </w:r>
    </w:p>
    <w:p w:rsidR="00551BCE" w:rsidRDefault="00551BCE" w:rsidP="00551BCE">
      <w:pPr>
        <w:spacing w:after="0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 w:rsidRPr="00C764D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UserPreferencesService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.java:</w:t>
      </w:r>
    </w:p>
    <w:p w:rsidR="00551BCE" w:rsidRPr="00CC6DC1" w:rsidRDefault="00551BCE" w:rsidP="00551BCE">
      <w:pPr>
        <w:spacing w:after="0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 w:rsidRPr="00CC6DC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package</w:t>
      </w:r>
      <w:proofErr w:type="gramEnd"/>
      <w:r w:rsidRPr="00CC6DC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CC6DC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org.example</w:t>
      </w:r>
      <w:proofErr w:type="spellEnd"/>
      <w:r w:rsidRPr="00CC6DC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:rsidR="00551BCE" w:rsidRPr="00CC6DC1" w:rsidRDefault="00551BCE" w:rsidP="00551BCE">
      <w:pPr>
        <w:spacing w:after="0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 w:rsidRPr="00CC6DC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public</w:t>
      </w:r>
      <w:proofErr w:type="gramEnd"/>
      <w:r w:rsidRPr="00CC6DC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interface </w:t>
      </w:r>
      <w:proofErr w:type="spellStart"/>
      <w:r w:rsidRPr="00CC6DC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UserPreferencesService</w:t>
      </w:r>
      <w:proofErr w:type="spellEnd"/>
      <w:r w:rsidRPr="00CC6DC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{</w:t>
      </w:r>
    </w:p>
    <w:p w:rsidR="00551BCE" w:rsidRPr="00CC6DC1" w:rsidRDefault="00551BCE" w:rsidP="00551BCE">
      <w:pPr>
        <w:spacing w:after="0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C6DC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String </w:t>
      </w:r>
      <w:proofErr w:type="spellStart"/>
      <w:proofErr w:type="gramStart"/>
      <w:r w:rsidRPr="00CC6DC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getPreferredGenre</w:t>
      </w:r>
      <w:proofErr w:type="spellEnd"/>
      <w:r w:rsidRPr="00CC6DC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CC6DC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String </w:t>
      </w:r>
      <w:proofErr w:type="spellStart"/>
      <w:r w:rsidRPr="00CC6DC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userId</w:t>
      </w:r>
      <w:proofErr w:type="spellEnd"/>
      <w:r w:rsidRPr="00CC6DC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:rsidR="00551BCE" w:rsidRDefault="00551BCE" w:rsidP="00551BCE">
      <w:pPr>
        <w:spacing w:after="0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C6DC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</w:t>
      </w:r>
    </w:p>
    <w:p w:rsidR="00551BCE" w:rsidRPr="009C445A" w:rsidRDefault="00551BCE" w:rsidP="00551BCE">
      <w:pPr>
        <w:spacing w:after="0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551BCE" w:rsidRDefault="00551BCE" w:rsidP="00551BCE">
      <w:pPr>
        <w:spacing w:after="0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BookRecommendationService</w:t>
      </w:r>
      <w:r w:rsidRPr="006413D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.java:</w:t>
      </w:r>
    </w:p>
    <w:p w:rsidR="00551BCE" w:rsidRPr="00DF08C5" w:rsidRDefault="00551BCE" w:rsidP="00551BCE">
      <w:pPr>
        <w:spacing w:after="0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 w:rsidRPr="00DF08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public</w:t>
      </w:r>
      <w:proofErr w:type="gramEnd"/>
      <w:r w:rsidRPr="00DF08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class </w:t>
      </w:r>
      <w:proofErr w:type="spellStart"/>
      <w:r w:rsidRPr="00DF08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BookRecommendationService</w:t>
      </w:r>
      <w:proofErr w:type="spellEnd"/>
      <w:r w:rsidRPr="00DF08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{</w:t>
      </w:r>
    </w:p>
    <w:p w:rsidR="00551BCE" w:rsidRPr="00DF08C5" w:rsidRDefault="00551BCE" w:rsidP="00551BCE">
      <w:pPr>
        <w:spacing w:after="0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F08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proofErr w:type="gramStart"/>
      <w:r w:rsidRPr="00DF08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private</w:t>
      </w:r>
      <w:proofErr w:type="gramEnd"/>
      <w:r w:rsidRPr="00DF08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DF08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UserPreferencesService</w:t>
      </w:r>
      <w:proofErr w:type="spellEnd"/>
      <w:r w:rsidRPr="00DF08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DF08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preferencesService</w:t>
      </w:r>
      <w:proofErr w:type="spellEnd"/>
      <w:r w:rsidRPr="00DF08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:rsidR="00551BCE" w:rsidRPr="00DF08C5" w:rsidRDefault="00551BCE" w:rsidP="00551BCE">
      <w:pPr>
        <w:spacing w:after="0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551BCE" w:rsidRPr="00DF08C5" w:rsidRDefault="00551BCE" w:rsidP="00551BCE">
      <w:pPr>
        <w:spacing w:after="0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F08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proofErr w:type="gramStart"/>
      <w:r w:rsidRPr="00DF08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public</w:t>
      </w:r>
      <w:proofErr w:type="gramEnd"/>
      <w:r w:rsidRPr="00DF08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DF08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BookRecommendationService</w:t>
      </w:r>
      <w:proofErr w:type="spellEnd"/>
      <w:r w:rsidRPr="00DF08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r w:rsidRPr="00DF08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UserPreferencesService</w:t>
      </w:r>
      <w:proofErr w:type="spellEnd"/>
      <w:r w:rsidRPr="00DF08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DF08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preferencesService</w:t>
      </w:r>
      <w:proofErr w:type="spellEnd"/>
      <w:r w:rsidRPr="00DF08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 {</w:t>
      </w:r>
    </w:p>
    <w:p w:rsidR="00551BCE" w:rsidRPr="00DF08C5" w:rsidRDefault="00551BCE" w:rsidP="00551BCE">
      <w:pPr>
        <w:spacing w:after="0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F08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</w:t>
      </w:r>
      <w:proofErr w:type="spellStart"/>
      <w:r w:rsidRPr="00DF08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this.preferencesService</w:t>
      </w:r>
      <w:proofErr w:type="spellEnd"/>
      <w:r w:rsidRPr="00DF08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</w:t>
      </w:r>
      <w:proofErr w:type="spellStart"/>
      <w:r w:rsidRPr="00DF08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preferencesService</w:t>
      </w:r>
      <w:proofErr w:type="spellEnd"/>
      <w:r w:rsidRPr="00DF08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:rsidR="00551BCE" w:rsidRPr="00DF08C5" w:rsidRDefault="00551BCE" w:rsidP="00551BCE">
      <w:pPr>
        <w:spacing w:after="0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F08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}</w:t>
      </w:r>
    </w:p>
    <w:p w:rsidR="00551BCE" w:rsidRPr="00DF08C5" w:rsidRDefault="00551BCE" w:rsidP="00551BCE">
      <w:pPr>
        <w:spacing w:after="0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551BCE" w:rsidRPr="00DF08C5" w:rsidRDefault="00551BCE" w:rsidP="00551BCE">
      <w:pPr>
        <w:spacing w:after="0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F08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proofErr w:type="gramStart"/>
      <w:r w:rsidRPr="00DF08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public</w:t>
      </w:r>
      <w:proofErr w:type="gramEnd"/>
      <w:r w:rsidRPr="00DF08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String </w:t>
      </w:r>
      <w:proofErr w:type="spellStart"/>
      <w:r w:rsidRPr="00DF08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recommendBook</w:t>
      </w:r>
      <w:proofErr w:type="spellEnd"/>
      <w:r w:rsidRPr="00DF08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(String </w:t>
      </w:r>
      <w:proofErr w:type="spellStart"/>
      <w:r w:rsidRPr="00DF08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userId</w:t>
      </w:r>
      <w:proofErr w:type="spellEnd"/>
      <w:r w:rsidRPr="00DF08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 {</w:t>
      </w:r>
    </w:p>
    <w:p w:rsidR="00551BCE" w:rsidRPr="00DF08C5" w:rsidRDefault="00551BCE" w:rsidP="00551BCE">
      <w:pPr>
        <w:spacing w:after="0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F08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String genre = </w:t>
      </w:r>
      <w:proofErr w:type="spellStart"/>
      <w:proofErr w:type="gramStart"/>
      <w:r w:rsidRPr="00DF08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preferencesService.getPreferredGenre</w:t>
      </w:r>
      <w:proofErr w:type="spellEnd"/>
      <w:r w:rsidRPr="00DF08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proofErr w:type="gramEnd"/>
      <w:r w:rsidRPr="00DF08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userId</w:t>
      </w:r>
      <w:proofErr w:type="spellEnd"/>
      <w:r w:rsidRPr="00DF08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:rsidR="00551BCE" w:rsidRPr="00DF08C5" w:rsidRDefault="00551BCE" w:rsidP="00551BCE">
      <w:pPr>
        <w:spacing w:after="0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F08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</w:t>
      </w:r>
      <w:proofErr w:type="gramStart"/>
      <w:r w:rsidRPr="00DF08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switch</w:t>
      </w:r>
      <w:proofErr w:type="gramEnd"/>
      <w:r w:rsidRPr="00DF08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(genre) {</w:t>
      </w:r>
    </w:p>
    <w:p w:rsidR="00551BCE" w:rsidRPr="00DF08C5" w:rsidRDefault="00551BCE" w:rsidP="00551BCE">
      <w:pPr>
        <w:spacing w:after="0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F08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</w:t>
      </w:r>
      <w:proofErr w:type="gramStart"/>
      <w:r w:rsidRPr="00DF08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case</w:t>
      </w:r>
      <w:proofErr w:type="gramEnd"/>
      <w:r w:rsidRPr="00DF08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"Sci-Fi": return " Recommended: Dune";</w:t>
      </w:r>
    </w:p>
    <w:p w:rsidR="00551BCE" w:rsidRPr="00DF08C5" w:rsidRDefault="00551BCE" w:rsidP="00551BCE">
      <w:pPr>
        <w:spacing w:after="0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F08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</w:t>
      </w:r>
      <w:proofErr w:type="gramStart"/>
      <w:r w:rsidRPr="00DF08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case</w:t>
      </w:r>
      <w:proofErr w:type="gramEnd"/>
      <w:r w:rsidRPr="00DF08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"Fantasy": return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</w:t>
      </w:r>
      <w:r w:rsidRPr="00DF08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Recommended: Harry Potter";</w:t>
      </w:r>
    </w:p>
    <w:p w:rsidR="00551BCE" w:rsidRPr="00DF08C5" w:rsidRDefault="00551BCE" w:rsidP="00551BCE">
      <w:pPr>
        <w:spacing w:after="0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F08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</w:t>
      </w:r>
      <w:proofErr w:type="gramStart"/>
      <w:r w:rsidRPr="00DF08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case</w:t>
      </w:r>
      <w:proofErr w:type="gramEnd"/>
      <w:r w:rsidRPr="00DF08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"Mystery": return "Recommended: Sherlock Holmes";</w:t>
      </w:r>
    </w:p>
    <w:p w:rsidR="00551BCE" w:rsidRPr="00DF08C5" w:rsidRDefault="00551BCE" w:rsidP="00551BCE">
      <w:pPr>
        <w:spacing w:after="0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F08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</w:t>
      </w:r>
      <w:proofErr w:type="gramStart"/>
      <w:r w:rsidRPr="00DF08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case</w:t>
      </w:r>
      <w:proofErr w:type="gramEnd"/>
      <w:r w:rsidRPr="00DF08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"Thriller": return "Recommended: The Girl with the Dragon Tattoo";</w:t>
      </w:r>
    </w:p>
    <w:p w:rsidR="00551BCE" w:rsidRPr="00DF08C5" w:rsidRDefault="00551BCE" w:rsidP="00551BCE">
      <w:pPr>
        <w:spacing w:after="0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F08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</w:t>
      </w:r>
      <w:proofErr w:type="gramStart"/>
      <w:r w:rsidRPr="00DF08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case</w:t>
      </w:r>
      <w:proofErr w:type="gramEnd"/>
      <w:r w:rsidRPr="00DF08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"Romance": return "Recommended: The Notebook";</w:t>
      </w:r>
    </w:p>
    <w:p w:rsidR="00551BCE" w:rsidRPr="00DF08C5" w:rsidRDefault="00551BCE" w:rsidP="00551BCE">
      <w:pPr>
        <w:spacing w:after="0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F08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lastRenderedPageBreak/>
        <w:t xml:space="preserve">            </w:t>
      </w:r>
      <w:proofErr w:type="gramStart"/>
      <w:r w:rsidRPr="00DF08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case</w:t>
      </w:r>
      <w:proofErr w:type="gramEnd"/>
      <w:r w:rsidRPr="00DF08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"Historical": return "Recommended: The Book Thief";</w:t>
      </w:r>
    </w:p>
    <w:p w:rsidR="00551BCE" w:rsidRPr="00DF08C5" w:rsidRDefault="00551BCE" w:rsidP="00551BCE">
      <w:pPr>
        <w:spacing w:after="0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F08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</w:t>
      </w:r>
      <w:proofErr w:type="gramStart"/>
      <w:r w:rsidRPr="00DF08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case</w:t>
      </w:r>
      <w:proofErr w:type="gramEnd"/>
      <w:r w:rsidRPr="00DF08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"Biography": return "Recommended: Steve Jobs by Walter Isaacson";</w:t>
      </w:r>
    </w:p>
    <w:p w:rsidR="00551BCE" w:rsidRPr="00DF08C5" w:rsidRDefault="00551BCE" w:rsidP="00551BCE">
      <w:pPr>
        <w:spacing w:after="0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F08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</w:t>
      </w:r>
      <w:proofErr w:type="gramStart"/>
      <w:r w:rsidRPr="00DF08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case</w:t>
      </w:r>
      <w:proofErr w:type="gramEnd"/>
      <w:r w:rsidRPr="00DF08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"Self-Help": return "Recommended: Atomic Habits";</w:t>
      </w:r>
    </w:p>
    <w:p w:rsidR="00551BCE" w:rsidRPr="00DF08C5" w:rsidRDefault="00551BCE" w:rsidP="00551BCE">
      <w:pPr>
        <w:spacing w:after="0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F08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</w:t>
      </w:r>
      <w:proofErr w:type="gramStart"/>
      <w:r w:rsidRPr="00DF08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case</w:t>
      </w:r>
      <w:proofErr w:type="gramEnd"/>
      <w:r w:rsidRPr="00DF08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"Adventure": return "Recommended: The Hobbit";</w:t>
      </w:r>
    </w:p>
    <w:p w:rsidR="00551BCE" w:rsidRPr="00DF08C5" w:rsidRDefault="00551BCE" w:rsidP="00551BCE">
      <w:pPr>
        <w:spacing w:after="0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F08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</w:t>
      </w:r>
      <w:proofErr w:type="gramStart"/>
      <w:r w:rsidRPr="00DF08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case</w:t>
      </w:r>
      <w:proofErr w:type="gramEnd"/>
      <w:r w:rsidRPr="00DF08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"Horror": return "Recommended: It by Stephen King";</w:t>
      </w:r>
    </w:p>
    <w:p w:rsidR="00551BCE" w:rsidRPr="00DF08C5" w:rsidRDefault="00551BCE" w:rsidP="00551BCE">
      <w:pPr>
        <w:spacing w:after="0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F08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</w:t>
      </w:r>
      <w:proofErr w:type="gramStart"/>
      <w:r w:rsidRPr="00DF08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case</w:t>
      </w:r>
      <w:proofErr w:type="gramEnd"/>
      <w:r w:rsidRPr="00DF08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"Philosophy": return "Recommended: The Republic by Plato";</w:t>
      </w:r>
    </w:p>
    <w:p w:rsidR="00551BCE" w:rsidRPr="00DF08C5" w:rsidRDefault="00551BCE" w:rsidP="00551BCE">
      <w:pPr>
        <w:spacing w:after="0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F08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</w:t>
      </w:r>
      <w:proofErr w:type="gramStart"/>
      <w:r w:rsidRPr="00DF08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case</w:t>
      </w:r>
      <w:proofErr w:type="gramEnd"/>
      <w:r w:rsidRPr="00DF08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"Drama": return "Recommended: The Kite Runner";</w:t>
      </w:r>
    </w:p>
    <w:p w:rsidR="00551BCE" w:rsidRPr="00DF08C5" w:rsidRDefault="00551BCE" w:rsidP="00551BCE">
      <w:pPr>
        <w:spacing w:after="0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F08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</w:t>
      </w:r>
      <w:proofErr w:type="gramStart"/>
      <w:r w:rsidRPr="00DF08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case</w:t>
      </w:r>
      <w:proofErr w:type="gramEnd"/>
      <w:r w:rsidRPr="00DF08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"Comedy": return "Recommended: Good Omens";</w:t>
      </w:r>
    </w:p>
    <w:p w:rsidR="00551BCE" w:rsidRPr="00DF08C5" w:rsidRDefault="00551BCE" w:rsidP="00551BCE">
      <w:pPr>
        <w:spacing w:after="0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F08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</w:t>
      </w:r>
      <w:proofErr w:type="gramStart"/>
      <w:r w:rsidRPr="00DF08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case</w:t>
      </w:r>
      <w:proofErr w:type="gramEnd"/>
      <w:r w:rsidRPr="00DF08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"Crime": return "Recommended: Gone Girl";</w:t>
      </w:r>
    </w:p>
    <w:p w:rsidR="00551BCE" w:rsidRPr="00DF08C5" w:rsidRDefault="00551BCE" w:rsidP="00551BCE">
      <w:pPr>
        <w:spacing w:after="0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F08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</w:t>
      </w:r>
      <w:proofErr w:type="gramStart"/>
      <w:r w:rsidRPr="00DF08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case</w:t>
      </w:r>
      <w:proofErr w:type="gramEnd"/>
      <w:r w:rsidRPr="00DF08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"Classic": return "Recommended: Pride and Prejudice";</w:t>
      </w:r>
    </w:p>
    <w:p w:rsidR="00551BCE" w:rsidRPr="00DF08C5" w:rsidRDefault="00551BCE" w:rsidP="00551BCE">
      <w:pPr>
        <w:spacing w:after="0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F08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</w:t>
      </w:r>
      <w:proofErr w:type="gramStart"/>
      <w:r w:rsidRPr="00DF08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default</w:t>
      </w:r>
      <w:proofErr w:type="gramEnd"/>
      <w:r w:rsidRPr="00DF08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: return "Recommended: The Alchemist";</w:t>
      </w:r>
    </w:p>
    <w:p w:rsidR="00551BCE" w:rsidRPr="00DF08C5" w:rsidRDefault="00551BCE" w:rsidP="00551BCE">
      <w:pPr>
        <w:spacing w:after="0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F08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}</w:t>
      </w:r>
    </w:p>
    <w:p w:rsidR="00551BCE" w:rsidRPr="00DF08C5" w:rsidRDefault="00551BCE" w:rsidP="00551BCE">
      <w:pPr>
        <w:spacing w:after="0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F08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}</w:t>
      </w:r>
    </w:p>
    <w:p w:rsidR="00551BCE" w:rsidRDefault="00551BCE" w:rsidP="00551BCE">
      <w:pPr>
        <w:spacing w:after="0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F08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</w:t>
      </w:r>
    </w:p>
    <w:p w:rsidR="00551BCE" w:rsidRDefault="00551BCE" w:rsidP="00551BCE">
      <w:pPr>
        <w:spacing w:after="0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BookRecommendationService</w:t>
      </w:r>
      <w:r w:rsidRPr="0090162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Test.java:</w:t>
      </w:r>
    </w:p>
    <w:p w:rsidR="00551BCE" w:rsidRPr="00EB1E3D" w:rsidRDefault="00551BCE" w:rsidP="00551BCE">
      <w:pPr>
        <w:spacing w:after="0"/>
        <w:ind w:left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 w:rsidRPr="00EB1E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import</w:t>
      </w:r>
      <w:proofErr w:type="gramEnd"/>
      <w:r w:rsidRPr="00EB1E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EB1E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org.junit.jupiter.api.Test</w:t>
      </w:r>
      <w:proofErr w:type="spellEnd"/>
      <w:r w:rsidRPr="00EB1E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:rsidR="00551BCE" w:rsidRPr="00EB1E3D" w:rsidRDefault="00551BCE" w:rsidP="00551BCE">
      <w:pPr>
        <w:spacing w:after="0"/>
        <w:ind w:left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 w:rsidRPr="00EB1E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import</w:t>
      </w:r>
      <w:proofErr w:type="gramEnd"/>
      <w:r w:rsidRPr="00EB1E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static </w:t>
      </w:r>
      <w:proofErr w:type="spellStart"/>
      <w:r w:rsidRPr="00EB1E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org.mockito.Mockito</w:t>
      </w:r>
      <w:proofErr w:type="spellEnd"/>
      <w:r w:rsidRPr="00EB1E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.*;</w:t>
      </w:r>
    </w:p>
    <w:p w:rsidR="00551BCE" w:rsidRPr="00EB1E3D" w:rsidRDefault="00551BCE" w:rsidP="00551BCE">
      <w:pPr>
        <w:spacing w:after="0"/>
        <w:ind w:left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 w:rsidRPr="00EB1E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import</w:t>
      </w:r>
      <w:proofErr w:type="gramEnd"/>
      <w:r w:rsidRPr="00EB1E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static </w:t>
      </w:r>
      <w:proofErr w:type="spellStart"/>
      <w:r w:rsidRPr="00EB1E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org.junit.jupiter.api.Assertions</w:t>
      </w:r>
      <w:proofErr w:type="spellEnd"/>
      <w:r w:rsidRPr="00EB1E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.*;</w:t>
      </w:r>
    </w:p>
    <w:p w:rsidR="00551BCE" w:rsidRPr="00EB1E3D" w:rsidRDefault="00551BCE" w:rsidP="00551BCE">
      <w:pPr>
        <w:spacing w:after="0"/>
        <w:ind w:left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551BCE" w:rsidRPr="00EB1E3D" w:rsidRDefault="00551BCE" w:rsidP="00551BCE">
      <w:pPr>
        <w:spacing w:after="0"/>
        <w:ind w:left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 w:rsidRPr="00EB1E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public</w:t>
      </w:r>
      <w:proofErr w:type="gramEnd"/>
      <w:r w:rsidRPr="00EB1E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class </w:t>
      </w:r>
      <w:proofErr w:type="spellStart"/>
      <w:r w:rsidRPr="00EB1E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BookRecommendationServiceTest</w:t>
      </w:r>
      <w:proofErr w:type="spellEnd"/>
      <w:r w:rsidRPr="00EB1E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{</w:t>
      </w:r>
    </w:p>
    <w:p w:rsidR="00551BCE" w:rsidRPr="00EB1E3D" w:rsidRDefault="00551BCE" w:rsidP="00551BCE">
      <w:pPr>
        <w:spacing w:after="0"/>
        <w:ind w:left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551BCE" w:rsidRPr="00EB1E3D" w:rsidRDefault="00551BCE" w:rsidP="00551BCE">
      <w:pPr>
        <w:spacing w:after="0"/>
        <w:ind w:left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B1E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proofErr w:type="gramStart"/>
      <w:r w:rsidRPr="00EB1E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private</w:t>
      </w:r>
      <w:proofErr w:type="gramEnd"/>
      <w:r w:rsidRPr="00EB1E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EB1E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BookRecommendationService</w:t>
      </w:r>
      <w:proofErr w:type="spellEnd"/>
      <w:r w:rsidRPr="00EB1E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EB1E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getServiceWithGenre</w:t>
      </w:r>
      <w:proofErr w:type="spellEnd"/>
      <w:r w:rsidRPr="00EB1E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(String </w:t>
      </w:r>
      <w:proofErr w:type="spellStart"/>
      <w:r w:rsidRPr="00EB1E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userId</w:t>
      </w:r>
      <w:proofErr w:type="spellEnd"/>
      <w:r w:rsidRPr="00EB1E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 String genre) {</w:t>
      </w:r>
    </w:p>
    <w:p w:rsidR="00551BCE" w:rsidRPr="00EB1E3D" w:rsidRDefault="00551BCE" w:rsidP="00551BCE">
      <w:pPr>
        <w:spacing w:after="0"/>
        <w:ind w:left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B1E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</w:t>
      </w:r>
      <w:proofErr w:type="spellStart"/>
      <w:r w:rsidRPr="00EB1E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UserPreferencesService</w:t>
      </w:r>
      <w:proofErr w:type="spellEnd"/>
      <w:r w:rsidRPr="00EB1E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EB1E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mockPreferences</w:t>
      </w:r>
      <w:proofErr w:type="spellEnd"/>
      <w:r w:rsidRPr="00EB1E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</w:t>
      </w:r>
      <w:proofErr w:type="gramStart"/>
      <w:r w:rsidRPr="00EB1E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mock(</w:t>
      </w:r>
      <w:proofErr w:type="spellStart"/>
      <w:proofErr w:type="gramEnd"/>
      <w:r w:rsidRPr="00EB1E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UserPreferencesService.class</w:t>
      </w:r>
      <w:proofErr w:type="spellEnd"/>
      <w:r w:rsidRPr="00EB1E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:rsidR="00551BCE" w:rsidRPr="00EB1E3D" w:rsidRDefault="00551BCE" w:rsidP="00551BCE">
      <w:pPr>
        <w:spacing w:after="0"/>
        <w:ind w:left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B1E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</w:t>
      </w:r>
      <w:proofErr w:type="gramStart"/>
      <w:r w:rsidRPr="00EB1E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when(</w:t>
      </w:r>
      <w:proofErr w:type="gramEnd"/>
      <w:r w:rsidRPr="00EB1E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mockPreferences.getPreferredGenre(userId)).thenReturn(genre);</w:t>
      </w:r>
    </w:p>
    <w:p w:rsidR="00551BCE" w:rsidRPr="00EB1E3D" w:rsidRDefault="00551BCE" w:rsidP="00551BCE">
      <w:pPr>
        <w:spacing w:after="0"/>
        <w:ind w:left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B1E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</w:t>
      </w:r>
      <w:proofErr w:type="gramStart"/>
      <w:r w:rsidRPr="00EB1E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return</w:t>
      </w:r>
      <w:proofErr w:type="gramEnd"/>
      <w:r w:rsidRPr="00EB1E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new </w:t>
      </w:r>
      <w:proofErr w:type="spellStart"/>
      <w:r w:rsidRPr="00EB1E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BookRecommendationService</w:t>
      </w:r>
      <w:proofErr w:type="spellEnd"/>
      <w:r w:rsidRPr="00EB1E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r w:rsidRPr="00EB1E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mockPreferences</w:t>
      </w:r>
      <w:proofErr w:type="spellEnd"/>
      <w:r w:rsidRPr="00EB1E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:rsidR="00551BCE" w:rsidRPr="00EB1E3D" w:rsidRDefault="00551BCE" w:rsidP="00551BCE">
      <w:pPr>
        <w:spacing w:after="0"/>
        <w:ind w:left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B1E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}</w:t>
      </w:r>
    </w:p>
    <w:p w:rsidR="00551BCE" w:rsidRPr="00EB1E3D" w:rsidRDefault="00551BCE" w:rsidP="00551BCE">
      <w:pPr>
        <w:spacing w:after="0"/>
        <w:ind w:left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551BCE" w:rsidRPr="00EB1E3D" w:rsidRDefault="00551BCE" w:rsidP="00551BCE">
      <w:pPr>
        <w:spacing w:after="0"/>
        <w:ind w:left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B1E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@Test public void </w:t>
      </w:r>
      <w:proofErr w:type="spellStart"/>
      <w:proofErr w:type="gramStart"/>
      <w:r w:rsidRPr="00EB1E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testSciFi</w:t>
      </w:r>
      <w:proofErr w:type="spellEnd"/>
      <w:r w:rsidRPr="00EB1E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EB1E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 {</w:t>
      </w:r>
    </w:p>
    <w:p w:rsidR="00551BCE" w:rsidRPr="00EB1E3D" w:rsidRDefault="00551BCE" w:rsidP="00551BCE">
      <w:pPr>
        <w:spacing w:after="0"/>
        <w:ind w:left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B1E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EB1E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assertEquals</w:t>
      </w:r>
      <w:proofErr w:type="spellEnd"/>
      <w:r w:rsidRPr="00EB1E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EB1E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"Recommended: Dune", </w:t>
      </w:r>
      <w:proofErr w:type="spellStart"/>
      <w:r w:rsidRPr="00EB1E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getServiceWithGenre</w:t>
      </w:r>
      <w:proofErr w:type="spellEnd"/>
      <w:r w:rsidRPr="00EB1E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("u1", "Sci-Fi").</w:t>
      </w:r>
      <w:proofErr w:type="spellStart"/>
      <w:r w:rsidRPr="00EB1E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recommendBook</w:t>
      </w:r>
      <w:proofErr w:type="spellEnd"/>
      <w:r w:rsidRPr="00EB1E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("u1"));</w:t>
      </w:r>
    </w:p>
    <w:p w:rsidR="00551BCE" w:rsidRPr="00EB1E3D" w:rsidRDefault="00551BCE" w:rsidP="00551BCE">
      <w:pPr>
        <w:spacing w:after="0"/>
        <w:ind w:left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B1E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}</w:t>
      </w:r>
    </w:p>
    <w:p w:rsidR="00551BCE" w:rsidRPr="00EB1E3D" w:rsidRDefault="00551BCE" w:rsidP="00551BCE">
      <w:pPr>
        <w:spacing w:after="0"/>
        <w:ind w:left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551BCE" w:rsidRPr="00EB1E3D" w:rsidRDefault="00551BCE" w:rsidP="00551BCE">
      <w:pPr>
        <w:spacing w:after="0"/>
        <w:ind w:left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B1E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@Test public void </w:t>
      </w:r>
      <w:proofErr w:type="spellStart"/>
      <w:proofErr w:type="gramStart"/>
      <w:r w:rsidRPr="00EB1E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testFantasy</w:t>
      </w:r>
      <w:proofErr w:type="spellEnd"/>
      <w:r w:rsidRPr="00EB1E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EB1E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 {</w:t>
      </w:r>
    </w:p>
    <w:p w:rsidR="00551BCE" w:rsidRPr="00EB1E3D" w:rsidRDefault="00551BCE" w:rsidP="00551BCE">
      <w:pPr>
        <w:spacing w:after="0"/>
        <w:ind w:left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B1E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EB1E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assertEquals</w:t>
      </w:r>
      <w:proofErr w:type="spellEnd"/>
      <w:r w:rsidRPr="00EB1E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EB1E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"Recommended: Harry Potter", </w:t>
      </w:r>
      <w:proofErr w:type="spellStart"/>
      <w:r w:rsidRPr="00EB1E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getServiceWithGenre</w:t>
      </w:r>
      <w:proofErr w:type="spellEnd"/>
      <w:r w:rsidRPr="00EB1E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("u2", "Fantasy").</w:t>
      </w:r>
      <w:proofErr w:type="spellStart"/>
      <w:r w:rsidRPr="00EB1E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recommendBook</w:t>
      </w:r>
      <w:proofErr w:type="spellEnd"/>
      <w:r w:rsidRPr="00EB1E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("u2"));</w:t>
      </w:r>
    </w:p>
    <w:p w:rsidR="00551BCE" w:rsidRPr="00EB1E3D" w:rsidRDefault="00551BCE" w:rsidP="00551BCE">
      <w:pPr>
        <w:spacing w:after="0"/>
        <w:ind w:left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B1E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}</w:t>
      </w:r>
    </w:p>
    <w:p w:rsidR="00551BCE" w:rsidRPr="00EB1E3D" w:rsidRDefault="00551BCE" w:rsidP="00551BCE">
      <w:pPr>
        <w:spacing w:after="0"/>
        <w:ind w:left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551BCE" w:rsidRPr="00EB1E3D" w:rsidRDefault="00551BCE" w:rsidP="00551BCE">
      <w:pPr>
        <w:spacing w:after="0"/>
        <w:ind w:left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B1E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@Test public void </w:t>
      </w:r>
      <w:proofErr w:type="spellStart"/>
      <w:proofErr w:type="gramStart"/>
      <w:r w:rsidRPr="00EB1E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testMystery</w:t>
      </w:r>
      <w:proofErr w:type="spellEnd"/>
      <w:r w:rsidRPr="00EB1E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EB1E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 {</w:t>
      </w:r>
    </w:p>
    <w:p w:rsidR="00551BCE" w:rsidRPr="00EB1E3D" w:rsidRDefault="00551BCE" w:rsidP="00551BCE">
      <w:pPr>
        <w:spacing w:after="0"/>
        <w:ind w:left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B1E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lastRenderedPageBreak/>
        <w:t xml:space="preserve">        </w:t>
      </w:r>
      <w:proofErr w:type="spellStart"/>
      <w:proofErr w:type="gramStart"/>
      <w:r w:rsidRPr="00EB1E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assertEquals</w:t>
      </w:r>
      <w:proofErr w:type="spellEnd"/>
      <w:r w:rsidRPr="00EB1E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EB1E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"Recommended: Sherlock Holmes", </w:t>
      </w:r>
      <w:proofErr w:type="spellStart"/>
      <w:r w:rsidRPr="00EB1E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getServiceWithGenre</w:t>
      </w:r>
      <w:proofErr w:type="spellEnd"/>
      <w:r w:rsidRPr="00EB1E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("u3", "Mystery").</w:t>
      </w:r>
      <w:proofErr w:type="spellStart"/>
      <w:r w:rsidRPr="00EB1E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recommendBook</w:t>
      </w:r>
      <w:proofErr w:type="spellEnd"/>
      <w:r w:rsidRPr="00EB1E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("u3"));</w:t>
      </w:r>
    </w:p>
    <w:p w:rsidR="00551BCE" w:rsidRPr="00EB1E3D" w:rsidRDefault="00551BCE" w:rsidP="00551BCE">
      <w:pPr>
        <w:spacing w:after="0"/>
        <w:ind w:left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B1E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}</w:t>
      </w:r>
    </w:p>
    <w:p w:rsidR="00551BCE" w:rsidRPr="00EB1E3D" w:rsidRDefault="00551BCE" w:rsidP="00551BCE">
      <w:pPr>
        <w:spacing w:after="0"/>
        <w:ind w:left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551BCE" w:rsidRPr="00EB1E3D" w:rsidRDefault="00551BCE" w:rsidP="00551BCE">
      <w:pPr>
        <w:spacing w:after="0"/>
        <w:ind w:left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B1E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@Test public void </w:t>
      </w:r>
      <w:proofErr w:type="spellStart"/>
      <w:proofErr w:type="gramStart"/>
      <w:r w:rsidRPr="00EB1E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testThriller</w:t>
      </w:r>
      <w:proofErr w:type="spellEnd"/>
      <w:r w:rsidRPr="00EB1E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EB1E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 {</w:t>
      </w:r>
    </w:p>
    <w:p w:rsidR="00551BCE" w:rsidRPr="00EB1E3D" w:rsidRDefault="00551BCE" w:rsidP="00551BCE">
      <w:pPr>
        <w:spacing w:after="0"/>
        <w:ind w:left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B1E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EB1E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assertEquals</w:t>
      </w:r>
      <w:proofErr w:type="spellEnd"/>
      <w:r w:rsidRPr="00EB1E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EB1E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"Recommended: The Girl with the Dragon Tattoo", </w:t>
      </w:r>
      <w:proofErr w:type="spellStart"/>
      <w:r w:rsidRPr="00EB1E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getServiceWithGenre</w:t>
      </w:r>
      <w:proofErr w:type="spellEnd"/>
      <w:r w:rsidRPr="00EB1E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("u4", "Thriller").</w:t>
      </w:r>
      <w:proofErr w:type="spellStart"/>
      <w:r w:rsidRPr="00EB1E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recommendBook</w:t>
      </w:r>
      <w:proofErr w:type="spellEnd"/>
      <w:r w:rsidRPr="00EB1E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("u4"));</w:t>
      </w:r>
    </w:p>
    <w:p w:rsidR="00551BCE" w:rsidRPr="00EB1E3D" w:rsidRDefault="00551BCE" w:rsidP="00551BCE">
      <w:pPr>
        <w:spacing w:after="0"/>
        <w:ind w:left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B1E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}</w:t>
      </w:r>
    </w:p>
    <w:p w:rsidR="00551BCE" w:rsidRPr="00EB1E3D" w:rsidRDefault="00551BCE" w:rsidP="00551BCE">
      <w:pPr>
        <w:spacing w:after="0"/>
        <w:ind w:left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551BCE" w:rsidRPr="00EB1E3D" w:rsidRDefault="00551BCE" w:rsidP="00551BCE">
      <w:pPr>
        <w:spacing w:after="0"/>
        <w:ind w:left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B1E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@Test public void </w:t>
      </w:r>
      <w:proofErr w:type="spellStart"/>
      <w:proofErr w:type="gramStart"/>
      <w:r w:rsidRPr="00EB1E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testRomance</w:t>
      </w:r>
      <w:proofErr w:type="spellEnd"/>
      <w:r w:rsidRPr="00EB1E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EB1E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 {</w:t>
      </w:r>
    </w:p>
    <w:p w:rsidR="00551BCE" w:rsidRPr="00EB1E3D" w:rsidRDefault="00551BCE" w:rsidP="00551BCE">
      <w:pPr>
        <w:spacing w:after="0"/>
        <w:ind w:left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B1E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EB1E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assertEquals</w:t>
      </w:r>
      <w:proofErr w:type="spellEnd"/>
      <w:r w:rsidRPr="00EB1E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EB1E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"Recommended: The Notebook", </w:t>
      </w:r>
      <w:proofErr w:type="spellStart"/>
      <w:r w:rsidRPr="00EB1E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getServiceWithGenre</w:t>
      </w:r>
      <w:proofErr w:type="spellEnd"/>
      <w:r w:rsidRPr="00EB1E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("u5", "Romance").</w:t>
      </w:r>
      <w:proofErr w:type="spellStart"/>
      <w:r w:rsidRPr="00EB1E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recommendBook</w:t>
      </w:r>
      <w:proofErr w:type="spellEnd"/>
      <w:r w:rsidRPr="00EB1E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("u5"));</w:t>
      </w:r>
    </w:p>
    <w:p w:rsidR="00551BCE" w:rsidRPr="00EB1E3D" w:rsidRDefault="00551BCE" w:rsidP="00551BCE">
      <w:pPr>
        <w:spacing w:after="0"/>
        <w:ind w:left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B1E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}</w:t>
      </w:r>
    </w:p>
    <w:p w:rsidR="00551BCE" w:rsidRPr="00EB1E3D" w:rsidRDefault="00551BCE" w:rsidP="00551BCE">
      <w:pPr>
        <w:spacing w:after="0"/>
        <w:ind w:left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551BCE" w:rsidRPr="00EB1E3D" w:rsidRDefault="00551BCE" w:rsidP="00551BCE">
      <w:pPr>
        <w:spacing w:after="0"/>
        <w:ind w:left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B1E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@Test public void </w:t>
      </w:r>
      <w:proofErr w:type="spellStart"/>
      <w:proofErr w:type="gramStart"/>
      <w:r w:rsidRPr="00EB1E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testHistorical</w:t>
      </w:r>
      <w:proofErr w:type="spellEnd"/>
      <w:r w:rsidRPr="00EB1E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EB1E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 {</w:t>
      </w:r>
    </w:p>
    <w:p w:rsidR="00551BCE" w:rsidRPr="00EB1E3D" w:rsidRDefault="00551BCE" w:rsidP="00551BCE">
      <w:pPr>
        <w:spacing w:after="0"/>
        <w:ind w:left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B1E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EB1E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assertEquals</w:t>
      </w:r>
      <w:proofErr w:type="spellEnd"/>
      <w:r w:rsidRPr="00EB1E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EB1E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"Recommended: The Book Thief", </w:t>
      </w:r>
      <w:proofErr w:type="spellStart"/>
      <w:r w:rsidRPr="00EB1E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getServiceWithGenre</w:t>
      </w:r>
      <w:proofErr w:type="spellEnd"/>
      <w:r w:rsidRPr="00EB1E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("u6", "Historical").</w:t>
      </w:r>
      <w:proofErr w:type="spellStart"/>
      <w:r w:rsidRPr="00EB1E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recommendBook</w:t>
      </w:r>
      <w:proofErr w:type="spellEnd"/>
      <w:r w:rsidRPr="00EB1E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("u6"));</w:t>
      </w:r>
    </w:p>
    <w:p w:rsidR="00551BCE" w:rsidRPr="00EB1E3D" w:rsidRDefault="00551BCE" w:rsidP="00551BCE">
      <w:pPr>
        <w:spacing w:after="0"/>
        <w:ind w:left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B1E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}</w:t>
      </w:r>
    </w:p>
    <w:p w:rsidR="00551BCE" w:rsidRPr="00EB1E3D" w:rsidRDefault="00551BCE" w:rsidP="00551BCE">
      <w:pPr>
        <w:spacing w:after="0"/>
        <w:ind w:left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551BCE" w:rsidRPr="00EB1E3D" w:rsidRDefault="00551BCE" w:rsidP="00551BCE">
      <w:pPr>
        <w:spacing w:after="0"/>
        <w:ind w:left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B1E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@Test public void </w:t>
      </w:r>
      <w:proofErr w:type="spellStart"/>
      <w:proofErr w:type="gramStart"/>
      <w:r w:rsidRPr="00EB1E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testBiography</w:t>
      </w:r>
      <w:proofErr w:type="spellEnd"/>
      <w:r w:rsidRPr="00EB1E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EB1E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 {</w:t>
      </w:r>
    </w:p>
    <w:p w:rsidR="00551BCE" w:rsidRPr="00EB1E3D" w:rsidRDefault="00551BCE" w:rsidP="00551BCE">
      <w:pPr>
        <w:spacing w:after="0"/>
        <w:ind w:left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B1E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EB1E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assertEquals</w:t>
      </w:r>
      <w:proofErr w:type="spellEnd"/>
      <w:r w:rsidRPr="00EB1E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EB1E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"Recommended: Steve Jobs by Walter Isaacson", </w:t>
      </w:r>
      <w:proofErr w:type="spellStart"/>
      <w:r w:rsidRPr="00EB1E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getServiceWithGenre</w:t>
      </w:r>
      <w:proofErr w:type="spellEnd"/>
      <w:r w:rsidRPr="00EB1E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("u7", "Biography").</w:t>
      </w:r>
      <w:proofErr w:type="spellStart"/>
      <w:r w:rsidRPr="00EB1E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recommendBook</w:t>
      </w:r>
      <w:proofErr w:type="spellEnd"/>
      <w:r w:rsidRPr="00EB1E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("u7"));</w:t>
      </w:r>
    </w:p>
    <w:p w:rsidR="00551BCE" w:rsidRPr="00EB1E3D" w:rsidRDefault="00551BCE" w:rsidP="00551BCE">
      <w:pPr>
        <w:spacing w:after="0"/>
        <w:ind w:left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B1E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}</w:t>
      </w:r>
    </w:p>
    <w:p w:rsidR="00551BCE" w:rsidRPr="00EB1E3D" w:rsidRDefault="00551BCE" w:rsidP="00551BCE">
      <w:pPr>
        <w:spacing w:after="0"/>
        <w:ind w:left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551BCE" w:rsidRPr="00EB1E3D" w:rsidRDefault="00551BCE" w:rsidP="00551BCE">
      <w:pPr>
        <w:spacing w:after="0"/>
        <w:ind w:left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B1E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@Test public void </w:t>
      </w:r>
      <w:proofErr w:type="spellStart"/>
      <w:proofErr w:type="gramStart"/>
      <w:r w:rsidRPr="00EB1E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testSelfHelp</w:t>
      </w:r>
      <w:proofErr w:type="spellEnd"/>
      <w:r w:rsidRPr="00EB1E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EB1E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 {</w:t>
      </w:r>
    </w:p>
    <w:p w:rsidR="00551BCE" w:rsidRPr="00EB1E3D" w:rsidRDefault="00551BCE" w:rsidP="00551BCE">
      <w:pPr>
        <w:spacing w:after="0"/>
        <w:ind w:left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B1E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EB1E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assertEquals</w:t>
      </w:r>
      <w:proofErr w:type="spellEnd"/>
      <w:r w:rsidRPr="00EB1E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EB1E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"Recommended: Atomic Habits", </w:t>
      </w:r>
      <w:proofErr w:type="spellStart"/>
      <w:r w:rsidRPr="00EB1E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getServiceWithGenre</w:t>
      </w:r>
      <w:proofErr w:type="spellEnd"/>
      <w:r w:rsidRPr="00EB1E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("u8", "Self-Help").</w:t>
      </w:r>
      <w:proofErr w:type="spellStart"/>
      <w:r w:rsidRPr="00EB1E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recommendBook</w:t>
      </w:r>
      <w:proofErr w:type="spellEnd"/>
      <w:r w:rsidRPr="00EB1E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("u8"));</w:t>
      </w:r>
    </w:p>
    <w:p w:rsidR="00551BCE" w:rsidRPr="00EB1E3D" w:rsidRDefault="00551BCE" w:rsidP="00551BCE">
      <w:pPr>
        <w:spacing w:after="0"/>
        <w:ind w:left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B1E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}</w:t>
      </w:r>
    </w:p>
    <w:p w:rsidR="00551BCE" w:rsidRPr="00EB1E3D" w:rsidRDefault="00551BCE" w:rsidP="00551BCE">
      <w:pPr>
        <w:spacing w:after="0"/>
        <w:ind w:left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551BCE" w:rsidRPr="00EB1E3D" w:rsidRDefault="00551BCE" w:rsidP="00551BCE">
      <w:pPr>
        <w:spacing w:after="0"/>
        <w:ind w:left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B1E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@Test public void </w:t>
      </w:r>
      <w:proofErr w:type="spellStart"/>
      <w:proofErr w:type="gramStart"/>
      <w:r w:rsidRPr="00EB1E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testAdventure</w:t>
      </w:r>
      <w:proofErr w:type="spellEnd"/>
      <w:r w:rsidRPr="00EB1E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EB1E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 {</w:t>
      </w:r>
    </w:p>
    <w:p w:rsidR="00551BCE" w:rsidRPr="00EB1E3D" w:rsidRDefault="00551BCE" w:rsidP="00551BCE">
      <w:pPr>
        <w:spacing w:after="0"/>
        <w:ind w:left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B1E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EB1E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assertEquals</w:t>
      </w:r>
      <w:proofErr w:type="spellEnd"/>
      <w:r w:rsidRPr="00EB1E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EB1E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"Recommended: The Hobbit", </w:t>
      </w:r>
      <w:proofErr w:type="spellStart"/>
      <w:r w:rsidRPr="00EB1E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getServiceWithGenre</w:t>
      </w:r>
      <w:proofErr w:type="spellEnd"/>
      <w:r w:rsidRPr="00EB1E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("u9", "Adventure").</w:t>
      </w:r>
      <w:proofErr w:type="spellStart"/>
      <w:r w:rsidRPr="00EB1E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recommendBook</w:t>
      </w:r>
      <w:proofErr w:type="spellEnd"/>
      <w:r w:rsidRPr="00EB1E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("u9"));</w:t>
      </w:r>
    </w:p>
    <w:p w:rsidR="00551BCE" w:rsidRPr="00EB1E3D" w:rsidRDefault="00551BCE" w:rsidP="00551BCE">
      <w:pPr>
        <w:spacing w:after="0"/>
        <w:ind w:left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B1E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}</w:t>
      </w:r>
    </w:p>
    <w:p w:rsidR="00551BCE" w:rsidRPr="00EB1E3D" w:rsidRDefault="00551BCE" w:rsidP="00551BCE">
      <w:pPr>
        <w:spacing w:after="0"/>
        <w:ind w:left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551BCE" w:rsidRPr="00EB1E3D" w:rsidRDefault="00551BCE" w:rsidP="00551BCE">
      <w:pPr>
        <w:spacing w:after="0"/>
        <w:ind w:left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B1E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@Test public void </w:t>
      </w:r>
      <w:proofErr w:type="spellStart"/>
      <w:proofErr w:type="gramStart"/>
      <w:r w:rsidRPr="00EB1E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testHorror</w:t>
      </w:r>
      <w:proofErr w:type="spellEnd"/>
      <w:r w:rsidRPr="00EB1E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EB1E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 {</w:t>
      </w:r>
    </w:p>
    <w:p w:rsidR="00551BCE" w:rsidRPr="00EB1E3D" w:rsidRDefault="00551BCE" w:rsidP="00551BCE">
      <w:pPr>
        <w:spacing w:after="0"/>
        <w:ind w:left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B1E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EB1E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assertEquals</w:t>
      </w:r>
      <w:proofErr w:type="spellEnd"/>
      <w:r w:rsidRPr="00EB1E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EB1E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"Recommended: It by Stephen King", </w:t>
      </w:r>
      <w:proofErr w:type="spellStart"/>
      <w:r w:rsidRPr="00EB1E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getServiceWithGenre</w:t>
      </w:r>
      <w:proofErr w:type="spellEnd"/>
      <w:r w:rsidRPr="00EB1E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("u10", "Horror").</w:t>
      </w:r>
      <w:proofErr w:type="spellStart"/>
      <w:r w:rsidRPr="00EB1E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recommendBook</w:t>
      </w:r>
      <w:proofErr w:type="spellEnd"/>
      <w:r w:rsidRPr="00EB1E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("u10"));</w:t>
      </w:r>
    </w:p>
    <w:p w:rsidR="00551BCE" w:rsidRPr="00EB1E3D" w:rsidRDefault="00551BCE" w:rsidP="00551BCE">
      <w:pPr>
        <w:spacing w:after="0"/>
        <w:ind w:left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B1E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}</w:t>
      </w:r>
    </w:p>
    <w:p w:rsidR="00551BCE" w:rsidRPr="00EB1E3D" w:rsidRDefault="00551BCE" w:rsidP="00551BCE">
      <w:pPr>
        <w:spacing w:after="0"/>
        <w:ind w:left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551BCE" w:rsidRPr="00EB1E3D" w:rsidRDefault="00551BCE" w:rsidP="00551BCE">
      <w:pPr>
        <w:spacing w:after="0"/>
        <w:ind w:left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B1E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@Test public void </w:t>
      </w:r>
      <w:proofErr w:type="spellStart"/>
      <w:proofErr w:type="gramStart"/>
      <w:r w:rsidRPr="00EB1E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testPhilosophy</w:t>
      </w:r>
      <w:proofErr w:type="spellEnd"/>
      <w:r w:rsidRPr="00EB1E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EB1E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 {</w:t>
      </w:r>
    </w:p>
    <w:p w:rsidR="00551BCE" w:rsidRPr="00EB1E3D" w:rsidRDefault="00551BCE" w:rsidP="00551BCE">
      <w:pPr>
        <w:spacing w:after="0"/>
        <w:ind w:left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B1E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lastRenderedPageBreak/>
        <w:t xml:space="preserve">        </w:t>
      </w:r>
      <w:proofErr w:type="spellStart"/>
      <w:proofErr w:type="gramStart"/>
      <w:r w:rsidRPr="00EB1E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assertEquals</w:t>
      </w:r>
      <w:proofErr w:type="spellEnd"/>
      <w:r w:rsidRPr="00EB1E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EB1E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"Recommended: The Republic by Plato", </w:t>
      </w:r>
      <w:proofErr w:type="spellStart"/>
      <w:r w:rsidRPr="00EB1E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getServiceWithGenre</w:t>
      </w:r>
      <w:proofErr w:type="spellEnd"/>
      <w:r w:rsidRPr="00EB1E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("u11", "Philosophy").</w:t>
      </w:r>
      <w:proofErr w:type="spellStart"/>
      <w:r w:rsidRPr="00EB1E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recommendBook</w:t>
      </w:r>
      <w:proofErr w:type="spellEnd"/>
      <w:r w:rsidRPr="00EB1E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("u11"));</w:t>
      </w:r>
    </w:p>
    <w:p w:rsidR="00551BCE" w:rsidRPr="00EB1E3D" w:rsidRDefault="00551BCE" w:rsidP="00551BCE">
      <w:pPr>
        <w:spacing w:after="0"/>
        <w:ind w:left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B1E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}</w:t>
      </w:r>
    </w:p>
    <w:p w:rsidR="00551BCE" w:rsidRPr="00EB1E3D" w:rsidRDefault="00551BCE" w:rsidP="00551BCE">
      <w:pPr>
        <w:spacing w:after="0"/>
        <w:ind w:left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551BCE" w:rsidRPr="00EB1E3D" w:rsidRDefault="00551BCE" w:rsidP="00551BCE">
      <w:pPr>
        <w:spacing w:after="0"/>
        <w:ind w:left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B1E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@Test public void </w:t>
      </w:r>
      <w:proofErr w:type="spellStart"/>
      <w:proofErr w:type="gramStart"/>
      <w:r w:rsidRPr="00EB1E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testDrama</w:t>
      </w:r>
      <w:proofErr w:type="spellEnd"/>
      <w:r w:rsidRPr="00EB1E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EB1E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 {</w:t>
      </w:r>
    </w:p>
    <w:p w:rsidR="00551BCE" w:rsidRPr="00EB1E3D" w:rsidRDefault="00551BCE" w:rsidP="00551BCE">
      <w:pPr>
        <w:spacing w:after="0"/>
        <w:ind w:left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B1E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EB1E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assertEquals</w:t>
      </w:r>
      <w:proofErr w:type="spellEnd"/>
      <w:r w:rsidRPr="00EB1E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EB1E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"Recommended: The Kite Runner", </w:t>
      </w:r>
      <w:proofErr w:type="spellStart"/>
      <w:r w:rsidRPr="00EB1E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getServiceWithGenre</w:t>
      </w:r>
      <w:proofErr w:type="spellEnd"/>
      <w:r w:rsidRPr="00EB1E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("u12", "Drama").</w:t>
      </w:r>
      <w:proofErr w:type="spellStart"/>
      <w:r w:rsidRPr="00EB1E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recommendBook</w:t>
      </w:r>
      <w:proofErr w:type="spellEnd"/>
      <w:r w:rsidRPr="00EB1E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("u12"));</w:t>
      </w:r>
    </w:p>
    <w:p w:rsidR="00551BCE" w:rsidRPr="00EB1E3D" w:rsidRDefault="00551BCE" w:rsidP="00551BCE">
      <w:pPr>
        <w:spacing w:after="0"/>
        <w:ind w:left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B1E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}</w:t>
      </w:r>
    </w:p>
    <w:p w:rsidR="00551BCE" w:rsidRPr="00EB1E3D" w:rsidRDefault="00551BCE" w:rsidP="00551BCE">
      <w:pPr>
        <w:spacing w:after="0"/>
        <w:ind w:left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551BCE" w:rsidRPr="00EB1E3D" w:rsidRDefault="00551BCE" w:rsidP="00551BCE">
      <w:pPr>
        <w:spacing w:after="0"/>
        <w:ind w:left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B1E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@Test public void </w:t>
      </w:r>
      <w:proofErr w:type="spellStart"/>
      <w:proofErr w:type="gramStart"/>
      <w:r w:rsidRPr="00EB1E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testComedy</w:t>
      </w:r>
      <w:proofErr w:type="spellEnd"/>
      <w:r w:rsidRPr="00EB1E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EB1E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 {</w:t>
      </w:r>
    </w:p>
    <w:p w:rsidR="00551BCE" w:rsidRPr="00EB1E3D" w:rsidRDefault="00551BCE" w:rsidP="00551BCE">
      <w:pPr>
        <w:spacing w:after="0"/>
        <w:ind w:left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B1E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EB1E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assertEquals</w:t>
      </w:r>
      <w:proofErr w:type="spellEnd"/>
      <w:r w:rsidRPr="00EB1E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EB1E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"Recommended: Good Omens", </w:t>
      </w:r>
      <w:proofErr w:type="spellStart"/>
      <w:r w:rsidRPr="00EB1E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getServiceWithGenre</w:t>
      </w:r>
      <w:proofErr w:type="spellEnd"/>
      <w:r w:rsidRPr="00EB1E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("u13", "Comedy").</w:t>
      </w:r>
      <w:proofErr w:type="spellStart"/>
      <w:r w:rsidRPr="00EB1E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recommendBook</w:t>
      </w:r>
      <w:proofErr w:type="spellEnd"/>
      <w:r w:rsidRPr="00EB1E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("u13"));</w:t>
      </w:r>
    </w:p>
    <w:p w:rsidR="00551BCE" w:rsidRPr="00EB1E3D" w:rsidRDefault="00551BCE" w:rsidP="00551BCE">
      <w:pPr>
        <w:spacing w:after="0"/>
        <w:ind w:left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B1E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}</w:t>
      </w:r>
    </w:p>
    <w:p w:rsidR="00551BCE" w:rsidRPr="00EB1E3D" w:rsidRDefault="00551BCE" w:rsidP="00551BCE">
      <w:pPr>
        <w:spacing w:after="0"/>
        <w:ind w:left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551BCE" w:rsidRPr="00EB1E3D" w:rsidRDefault="00551BCE" w:rsidP="00551BCE">
      <w:pPr>
        <w:spacing w:after="0"/>
        <w:ind w:left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B1E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@Test public void </w:t>
      </w:r>
      <w:proofErr w:type="spellStart"/>
      <w:proofErr w:type="gramStart"/>
      <w:r w:rsidRPr="00EB1E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testCrime</w:t>
      </w:r>
      <w:proofErr w:type="spellEnd"/>
      <w:r w:rsidRPr="00EB1E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EB1E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 {</w:t>
      </w:r>
    </w:p>
    <w:p w:rsidR="00551BCE" w:rsidRPr="00EB1E3D" w:rsidRDefault="00551BCE" w:rsidP="00551BCE">
      <w:pPr>
        <w:spacing w:after="0"/>
        <w:ind w:left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B1E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EB1E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assertEquals</w:t>
      </w:r>
      <w:proofErr w:type="spellEnd"/>
      <w:r w:rsidRPr="00EB1E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EB1E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"Recommended: Gone Girl", </w:t>
      </w:r>
      <w:proofErr w:type="spellStart"/>
      <w:r w:rsidRPr="00EB1E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getServiceWithGenre</w:t>
      </w:r>
      <w:proofErr w:type="spellEnd"/>
      <w:r w:rsidRPr="00EB1E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("u14", "Crime").</w:t>
      </w:r>
      <w:proofErr w:type="spellStart"/>
      <w:r w:rsidRPr="00EB1E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recommendBook</w:t>
      </w:r>
      <w:proofErr w:type="spellEnd"/>
      <w:r w:rsidRPr="00EB1E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("u14"));</w:t>
      </w:r>
    </w:p>
    <w:p w:rsidR="00551BCE" w:rsidRPr="00EB1E3D" w:rsidRDefault="00551BCE" w:rsidP="00551BCE">
      <w:pPr>
        <w:spacing w:after="0"/>
        <w:ind w:left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B1E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}</w:t>
      </w:r>
    </w:p>
    <w:p w:rsidR="00551BCE" w:rsidRPr="00EB1E3D" w:rsidRDefault="00551BCE" w:rsidP="00551BCE">
      <w:pPr>
        <w:spacing w:after="0"/>
        <w:ind w:left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551BCE" w:rsidRPr="00EB1E3D" w:rsidRDefault="00551BCE" w:rsidP="00551BCE">
      <w:pPr>
        <w:spacing w:after="0"/>
        <w:ind w:left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B1E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@Test public void </w:t>
      </w:r>
      <w:proofErr w:type="spellStart"/>
      <w:proofErr w:type="gramStart"/>
      <w:r w:rsidRPr="00EB1E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testClassic</w:t>
      </w:r>
      <w:proofErr w:type="spellEnd"/>
      <w:r w:rsidRPr="00EB1E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EB1E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 {</w:t>
      </w:r>
    </w:p>
    <w:p w:rsidR="00551BCE" w:rsidRPr="00EB1E3D" w:rsidRDefault="00551BCE" w:rsidP="00551BCE">
      <w:pPr>
        <w:spacing w:after="0"/>
        <w:ind w:left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B1E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EB1E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assertEquals</w:t>
      </w:r>
      <w:proofErr w:type="spellEnd"/>
      <w:r w:rsidRPr="00EB1E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EB1E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"Recommended: Pride and Prejudice", </w:t>
      </w:r>
      <w:proofErr w:type="spellStart"/>
      <w:r w:rsidRPr="00EB1E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getServiceWithGenre</w:t>
      </w:r>
      <w:proofErr w:type="spellEnd"/>
      <w:r w:rsidRPr="00EB1E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("u15", "Classic").</w:t>
      </w:r>
      <w:proofErr w:type="spellStart"/>
      <w:r w:rsidRPr="00EB1E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recommendBook</w:t>
      </w:r>
      <w:proofErr w:type="spellEnd"/>
      <w:r w:rsidRPr="00EB1E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("u15"));</w:t>
      </w:r>
    </w:p>
    <w:p w:rsidR="00551BCE" w:rsidRPr="00EB1E3D" w:rsidRDefault="00551BCE" w:rsidP="00551BCE">
      <w:pPr>
        <w:spacing w:after="0"/>
        <w:ind w:left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B1E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}</w:t>
      </w:r>
    </w:p>
    <w:p w:rsidR="00551BCE" w:rsidRPr="00EB1E3D" w:rsidRDefault="00551BCE" w:rsidP="00551BCE">
      <w:pPr>
        <w:spacing w:after="0"/>
        <w:ind w:left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551BCE" w:rsidRPr="00EB1E3D" w:rsidRDefault="00551BCE" w:rsidP="00551BCE">
      <w:pPr>
        <w:spacing w:after="0"/>
        <w:ind w:left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B1E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@Test public void </w:t>
      </w:r>
      <w:proofErr w:type="spellStart"/>
      <w:proofErr w:type="gramStart"/>
      <w:r w:rsidRPr="00EB1E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testDefaultGenre</w:t>
      </w:r>
      <w:proofErr w:type="spellEnd"/>
      <w:r w:rsidRPr="00EB1E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EB1E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 {</w:t>
      </w:r>
    </w:p>
    <w:p w:rsidR="00551BCE" w:rsidRPr="00EB1E3D" w:rsidRDefault="00551BCE" w:rsidP="00551BCE">
      <w:pPr>
        <w:spacing w:after="0"/>
        <w:ind w:left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B1E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EB1E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assertEquals</w:t>
      </w:r>
      <w:proofErr w:type="spellEnd"/>
      <w:r w:rsidRPr="00EB1E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EB1E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"Recommended: The Alchemist", </w:t>
      </w:r>
      <w:proofErr w:type="spellStart"/>
      <w:r w:rsidRPr="00EB1E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getServiceWithGenre</w:t>
      </w:r>
      <w:proofErr w:type="spellEnd"/>
      <w:r w:rsidRPr="00EB1E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("u16", "Unknown").</w:t>
      </w:r>
      <w:proofErr w:type="spellStart"/>
      <w:r w:rsidRPr="00EB1E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recommendBook</w:t>
      </w:r>
      <w:proofErr w:type="spellEnd"/>
      <w:r w:rsidRPr="00EB1E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("u16"));</w:t>
      </w:r>
    </w:p>
    <w:p w:rsidR="00551BCE" w:rsidRPr="00EB1E3D" w:rsidRDefault="00551BCE" w:rsidP="00551BCE">
      <w:pPr>
        <w:spacing w:after="0"/>
        <w:ind w:left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B1E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}</w:t>
      </w:r>
    </w:p>
    <w:p w:rsidR="00551BCE" w:rsidRPr="009C445A" w:rsidRDefault="00551BCE" w:rsidP="00551BCE">
      <w:pPr>
        <w:spacing w:after="0"/>
        <w:ind w:left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B1E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</w:t>
      </w:r>
    </w:p>
    <w:p w:rsidR="00551BCE" w:rsidRDefault="00551BCE" w:rsidP="00551BCE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551BCE" w:rsidRDefault="00551BCE" w:rsidP="00551BCE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551BCE" w:rsidRDefault="00551BCE" w:rsidP="00551BCE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551BCE" w:rsidRDefault="00551BCE" w:rsidP="00551BCE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551BCE" w:rsidRDefault="00551BCE" w:rsidP="00551BCE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551BCE" w:rsidRDefault="00551BCE" w:rsidP="00551BCE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551BCE" w:rsidRDefault="00551BCE" w:rsidP="00551BCE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551BCE" w:rsidRDefault="00551BCE" w:rsidP="00551BCE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551BCE" w:rsidRDefault="00551BCE" w:rsidP="00551BCE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551BCE" w:rsidRDefault="00551BCE" w:rsidP="00551BCE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551BCE" w:rsidRDefault="00551BCE" w:rsidP="00551BCE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</w:p>
    <w:p w:rsidR="00551BCE" w:rsidRDefault="00551BCE" w:rsidP="00551BCE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</w:p>
    <w:p w:rsidR="00551BCE" w:rsidRDefault="00551BCE" w:rsidP="00551BCE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</w:p>
    <w:p w:rsidR="00551BCE" w:rsidRDefault="00551BCE" w:rsidP="00551BCE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</w:p>
    <w:p w:rsidR="00551BCE" w:rsidRDefault="00551BCE" w:rsidP="00551BCE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 w:rsidRPr="000D7E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Output:</w:t>
      </w:r>
    </w:p>
    <w:p w:rsidR="00551BCE" w:rsidRDefault="00551BCE" w:rsidP="00551BCE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lang w:eastAsia="en-IN"/>
        </w:rPr>
        <w:drawing>
          <wp:inline distT="0" distB="0" distL="0" distR="0" wp14:anchorId="76183340" wp14:editId="19730B93">
            <wp:extent cx="5731510" cy="2963545"/>
            <wp:effectExtent l="0" t="0" r="2540" b="8255"/>
            <wp:docPr id="130973605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736053" name="Picture 130973605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BCE" w:rsidRDefault="00551BCE" w:rsidP="00551BCE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</w:p>
    <w:p w:rsidR="00551BCE" w:rsidRDefault="00551BCE" w:rsidP="00551BCE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</w:p>
    <w:p w:rsidR="00551BCE" w:rsidRDefault="00551BCE" w:rsidP="00551BCE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</w:p>
    <w:p w:rsidR="00551BCE" w:rsidRDefault="00551BCE" w:rsidP="00551BCE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</w:p>
    <w:p w:rsidR="00551BCE" w:rsidRDefault="00551BCE" w:rsidP="00551BCE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</w:p>
    <w:p w:rsidR="00551BCE" w:rsidRDefault="00551BCE" w:rsidP="00551BCE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</w:p>
    <w:p w:rsidR="00551BCE" w:rsidRDefault="00551BCE" w:rsidP="00551BCE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</w:p>
    <w:p w:rsidR="00F66F97" w:rsidRPr="00551BCE" w:rsidRDefault="00551BCE">
      <w:pPr>
        <w:pStyle w:val="Heading1"/>
        <w:rPr>
          <w:rFonts w:ascii="Times New Roman" w:hAnsi="Times New Roman" w:cs="Times New Roman"/>
          <w:color w:val="000000" w:themeColor="text1"/>
          <w:sz w:val="32"/>
        </w:rPr>
      </w:pPr>
      <w:r w:rsidRPr="00551BCE">
        <w:rPr>
          <w:rFonts w:ascii="Times New Roman" w:hAnsi="Times New Roman" w:cs="Times New Roman"/>
          <w:color w:val="000000" w:themeColor="text1"/>
          <w:sz w:val="32"/>
        </w:rPr>
        <w:lastRenderedPageBreak/>
        <w:t>Exercise 2: Verifying Interactions</w:t>
      </w:r>
    </w:p>
    <w:p w:rsidR="00F66F97" w:rsidRPr="00551BCE" w:rsidRDefault="00551BCE">
      <w:pPr>
        <w:rPr>
          <w:rFonts w:ascii="Times New Roman" w:hAnsi="Times New Roman" w:cs="Times New Roman"/>
          <w:color w:val="000000" w:themeColor="text1"/>
          <w:sz w:val="24"/>
        </w:rPr>
      </w:pPr>
      <w:r w:rsidRPr="00551BCE">
        <w:rPr>
          <w:rFonts w:ascii="Times New Roman" w:hAnsi="Times New Roman" w:cs="Times New Roman"/>
          <w:color w:val="000000" w:themeColor="text1"/>
          <w:sz w:val="24"/>
        </w:rPr>
        <w:t>Sce</w:t>
      </w:r>
      <w:r w:rsidRPr="00551BCE">
        <w:rPr>
          <w:rFonts w:ascii="Times New Roman" w:hAnsi="Times New Roman" w:cs="Times New Roman"/>
          <w:color w:val="000000" w:themeColor="text1"/>
          <w:sz w:val="24"/>
        </w:rPr>
        <w:t>nario</w:t>
      </w:r>
      <w:proofErr w:type="gramStart"/>
      <w:r w:rsidRPr="00551BCE">
        <w:rPr>
          <w:rFonts w:ascii="Times New Roman" w:hAnsi="Times New Roman" w:cs="Times New Roman"/>
          <w:color w:val="000000" w:themeColor="text1"/>
          <w:sz w:val="24"/>
        </w:rPr>
        <w:t>:</w:t>
      </w:r>
      <w:proofErr w:type="gramEnd"/>
      <w:r w:rsidRPr="00551BCE">
        <w:rPr>
          <w:rFonts w:ascii="Times New Roman" w:hAnsi="Times New Roman" w:cs="Times New Roman"/>
          <w:color w:val="000000" w:themeColor="text1"/>
          <w:sz w:val="24"/>
        </w:rPr>
        <w:br/>
        <w:t>You need to ensure that a method is called with specific arguments.</w:t>
      </w:r>
    </w:p>
    <w:p w:rsidR="00F66F97" w:rsidRPr="00551BCE" w:rsidRDefault="00551BCE">
      <w:pPr>
        <w:pStyle w:val="ListNumber"/>
        <w:rPr>
          <w:rFonts w:ascii="Times New Roman" w:hAnsi="Times New Roman" w:cs="Times New Roman"/>
          <w:color w:val="000000" w:themeColor="text1"/>
          <w:sz w:val="24"/>
        </w:rPr>
      </w:pPr>
      <w:r w:rsidRPr="00551BCE">
        <w:rPr>
          <w:rFonts w:ascii="Times New Roman" w:hAnsi="Times New Roman" w:cs="Times New Roman"/>
          <w:color w:val="000000" w:themeColor="text1"/>
          <w:sz w:val="24"/>
        </w:rPr>
        <w:t>Steps:</w:t>
      </w:r>
    </w:p>
    <w:p w:rsidR="00F66F97" w:rsidRPr="00551BCE" w:rsidRDefault="00551BCE">
      <w:pPr>
        <w:pStyle w:val="ListBullet2"/>
        <w:rPr>
          <w:rFonts w:ascii="Times New Roman" w:hAnsi="Times New Roman" w:cs="Times New Roman"/>
          <w:color w:val="000000" w:themeColor="text1"/>
          <w:sz w:val="24"/>
        </w:rPr>
      </w:pPr>
      <w:r w:rsidRPr="00551BCE">
        <w:rPr>
          <w:rFonts w:ascii="Times New Roman" w:hAnsi="Times New Roman" w:cs="Times New Roman"/>
          <w:color w:val="000000" w:themeColor="text1"/>
          <w:sz w:val="24"/>
        </w:rPr>
        <w:t>Create a mock object.</w:t>
      </w:r>
    </w:p>
    <w:p w:rsidR="00F66F97" w:rsidRPr="00551BCE" w:rsidRDefault="00551BCE">
      <w:pPr>
        <w:pStyle w:val="ListBullet2"/>
        <w:rPr>
          <w:rFonts w:ascii="Times New Roman" w:hAnsi="Times New Roman" w:cs="Times New Roman"/>
          <w:color w:val="000000" w:themeColor="text1"/>
          <w:sz w:val="24"/>
        </w:rPr>
      </w:pPr>
      <w:r w:rsidRPr="00551BCE">
        <w:rPr>
          <w:rFonts w:ascii="Times New Roman" w:hAnsi="Times New Roman" w:cs="Times New Roman"/>
          <w:color w:val="000000" w:themeColor="text1"/>
          <w:sz w:val="24"/>
        </w:rPr>
        <w:t>Call the method with specific arguments.</w:t>
      </w:r>
    </w:p>
    <w:p w:rsidR="00F66F97" w:rsidRPr="00551BCE" w:rsidRDefault="00551BCE">
      <w:pPr>
        <w:pStyle w:val="ListBullet2"/>
        <w:rPr>
          <w:rFonts w:ascii="Times New Roman" w:hAnsi="Times New Roman" w:cs="Times New Roman"/>
          <w:color w:val="000000" w:themeColor="text1"/>
          <w:sz w:val="24"/>
        </w:rPr>
      </w:pPr>
      <w:r w:rsidRPr="00551BCE">
        <w:rPr>
          <w:rFonts w:ascii="Times New Roman" w:hAnsi="Times New Roman" w:cs="Times New Roman"/>
          <w:color w:val="000000" w:themeColor="text1"/>
          <w:sz w:val="24"/>
        </w:rPr>
        <w:t>Verify the interaction.</w:t>
      </w:r>
    </w:p>
    <w:p w:rsidR="00F66F97" w:rsidRPr="00551BCE" w:rsidRDefault="00551BCE" w:rsidP="00551BCE">
      <w:pPr>
        <w:pStyle w:val="IntenseQuote"/>
        <w:ind w:left="0"/>
        <w:rPr>
          <w:rFonts w:ascii="Times New Roman" w:hAnsi="Times New Roman" w:cs="Times New Roman"/>
          <w:i w:val="0"/>
          <w:color w:val="000000" w:themeColor="text1"/>
          <w:sz w:val="32"/>
        </w:rPr>
      </w:pPr>
      <w:r w:rsidRPr="00551BCE">
        <w:rPr>
          <w:rFonts w:ascii="Times New Roman" w:hAnsi="Times New Roman" w:cs="Times New Roman"/>
          <w:i w:val="0"/>
          <w:color w:val="000000" w:themeColor="text1"/>
          <w:sz w:val="32"/>
        </w:rPr>
        <w:t>Solution Code:</w:t>
      </w:r>
    </w:p>
    <w:p w:rsidR="00551BCE" w:rsidRDefault="00551BCE" w:rsidP="00551BCE">
      <w:pPr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 w:rsidRPr="00927C3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DiscountService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.java:</w:t>
      </w:r>
    </w:p>
    <w:p w:rsidR="00551BCE" w:rsidRPr="00927C39" w:rsidRDefault="00551BCE" w:rsidP="00551BCE">
      <w:pPr>
        <w:ind w:left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 w:rsidRPr="00927C3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public</w:t>
      </w:r>
      <w:proofErr w:type="gramEnd"/>
      <w:r w:rsidRPr="00927C3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interface </w:t>
      </w:r>
      <w:proofErr w:type="spellStart"/>
      <w:r w:rsidRPr="00927C3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DiscountService</w:t>
      </w:r>
      <w:proofErr w:type="spellEnd"/>
      <w:r w:rsidRPr="00927C3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{</w:t>
      </w:r>
    </w:p>
    <w:p w:rsidR="00551BCE" w:rsidRPr="00927C39" w:rsidRDefault="00551BCE" w:rsidP="00551BCE">
      <w:pPr>
        <w:ind w:left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27C3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proofErr w:type="gramStart"/>
      <w:r w:rsidRPr="00927C3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void</w:t>
      </w:r>
      <w:proofErr w:type="gramEnd"/>
      <w:r w:rsidRPr="00927C3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927C3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applyDiscount</w:t>
      </w:r>
      <w:proofErr w:type="spellEnd"/>
      <w:r w:rsidRPr="00927C3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(String </w:t>
      </w:r>
      <w:proofErr w:type="spellStart"/>
      <w:r w:rsidRPr="00927C3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userId</w:t>
      </w:r>
      <w:proofErr w:type="spellEnd"/>
      <w:r w:rsidRPr="00927C3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:rsidR="00551BCE" w:rsidRPr="00927C39" w:rsidRDefault="00551BCE" w:rsidP="00551BCE">
      <w:pPr>
        <w:ind w:left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27C3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927C3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boolean</w:t>
      </w:r>
      <w:proofErr w:type="spellEnd"/>
      <w:proofErr w:type="gramEnd"/>
      <w:r w:rsidRPr="00927C3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927C3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isEligible</w:t>
      </w:r>
      <w:proofErr w:type="spellEnd"/>
      <w:r w:rsidRPr="00927C3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(String </w:t>
      </w:r>
      <w:proofErr w:type="spellStart"/>
      <w:r w:rsidRPr="00927C3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userId</w:t>
      </w:r>
      <w:proofErr w:type="spellEnd"/>
      <w:r w:rsidRPr="00927C3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:rsidR="00551BCE" w:rsidRDefault="00551BCE" w:rsidP="00551BCE">
      <w:pPr>
        <w:ind w:left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27C3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</w:t>
      </w:r>
    </w:p>
    <w:p w:rsidR="00551BCE" w:rsidRDefault="00551BCE" w:rsidP="00551BCE">
      <w:pPr>
        <w:ind w:left="70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 w:rsidRPr="00927C3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CartService.java:</w:t>
      </w:r>
    </w:p>
    <w:p w:rsidR="00551BCE" w:rsidRPr="00DD66F8" w:rsidRDefault="00551BCE" w:rsidP="00551BCE">
      <w:pPr>
        <w:ind w:left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 w:rsidRPr="00DD66F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public</w:t>
      </w:r>
      <w:proofErr w:type="gramEnd"/>
      <w:r w:rsidRPr="00DD66F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class </w:t>
      </w:r>
      <w:proofErr w:type="spellStart"/>
      <w:r w:rsidRPr="00DD66F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CartService</w:t>
      </w:r>
      <w:proofErr w:type="spellEnd"/>
      <w:r w:rsidRPr="00DD66F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{</w:t>
      </w:r>
    </w:p>
    <w:p w:rsidR="00551BCE" w:rsidRPr="00DD66F8" w:rsidRDefault="00551BCE" w:rsidP="00551BCE">
      <w:pPr>
        <w:ind w:left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D66F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proofErr w:type="gramStart"/>
      <w:r w:rsidRPr="00DD66F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private</w:t>
      </w:r>
      <w:proofErr w:type="gramEnd"/>
      <w:r w:rsidRPr="00DD66F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DD66F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DiscountService</w:t>
      </w:r>
      <w:proofErr w:type="spellEnd"/>
      <w:r w:rsidRPr="00DD66F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DD66F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discountService</w:t>
      </w:r>
      <w:proofErr w:type="spellEnd"/>
      <w:r w:rsidRPr="00DD66F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:rsidR="00551BCE" w:rsidRPr="00DD66F8" w:rsidRDefault="00551BCE" w:rsidP="00551BCE">
      <w:pPr>
        <w:ind w:left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D66F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proofErr w:type="gramStart"/>
      <w:r w:rsidRPr="00DD66F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public</w:t>
      </w:r>
      <w:proofErr w:type="gramEnd"/>
      <w:r w:rsidRPr="00DD66F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DD66F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CartService</w:t>
      </w:r>
      <w:proofErr w:type="spellEnd"/>
      <w:r w:rsidRPr="00DD66F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r w:rsidRPr="00DD66F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DiscountService</w:t>
      </w:r>
      <w:proofErr w:type="spellEnd"/>
      <w:r w:rsidRPr="00DD66F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DD66F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discountService</w:t>
      </w:r>
      <w:proofErr w:type="spellEnd"/>
      <w:r w:rsidRPr="00DD66F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 {</w:t>
      </w:r>
    </w:p>
    <w:p w:rsidR="00551BCE" w:rsidRPr="00DD66F8" w:rsidRDefault="00551BCE" w:rsidP="00551BCE">
      <w:pPr>
        <w:ind w:left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D66F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</w:t>
      </w:r>
      <w:proofErr w:type="spellStart"/>
      <w:r w:rsidRPr="00DD66F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this.discountService</w:t>
      </w:r>
      <w:proofErr w:type="spellEnd"/>
      <w:r w:rsidRPr="00DD66F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</w:t>
      </w:r>
      <w:proofErr w:type="spellStart"/>
      <w:r w:rsidRPr="00DD66F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discountService</w:t>
      </w:r>
      <w:proofErr w:type="spellEnd"/>
      <w:r w:rsidRPr="00DD66F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:rsidR="00551BCE" w:rsidRPr="00DD66F8" w:rsidRDefault="00551BCE" w:rsidP="00551BCE">
      <w:pPr>
        <w:ind w:left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D66F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}</w:t>
      </w:r>
    </w:p>
    <w:p w:rsidR="00551BCE" w:rsidRPr="00DD66F8" w:rsidRDefault="00551BCE" w:rsidP="00551BCE">
      <w:pPr>
        <w:ind w:left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D66F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proofErr w:type="gramStart"/>
      <w:r w:rsidRPr="00DD66F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public</w:t>
      </w:r>
      <w:proofErr w:type="gramEnd"/>
      <w:r w:rsidRPr="00DD66F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void checkout(String </w:t>
      </w:r>
      <w:proofErr w:type="spellStart"/>
      <w:r w:rsidRPr="00DD66F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userId</w:t>
      </w:r>
      <w:proofErr w:type="spellEnd"/>
      <w:r w:rsidRPr="00DD66F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 double total) {</w:t>
      </w:r>
    </w:p>
    <w:p w:rsidR="00551BCE" w:rsidRPr="00DD66F8" w:rsidRDefault="00551BCE" w:rsidP="00551BCE">
      <w:pPr>
        <w:ind w:left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D66F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</w:t>
      </w:r>
      <w:proofErr w:type="gramStart"/>
      <w:r w:rsidRPr="00DD66F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if</w:t>
      </w:r>
      <w:proofErr w:type="gramEnd"/>
      <w:r w:rsidRPr="00DD66F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(</w:t>
      </w:r>
      <w:proofErr w:type="spellStart"/>
      <w:r w:rsidRPr="00DD66F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discountService.isEligible</w:t>
      </w:r>
      <w:proofErr w:type="spellEnd"/>
      <w:r w:rsidRPr="00DD66F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r w:rsidRPr="00DD66F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userId</w:t>
      </w:r>
      <w:proofErr w:type="spellEnd"/>
      <w:r w:rsidRPr="00DD66F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 &amp;&amp; total &gt; 500) {</w:t>
      </w:r>
    </w:p>
    <w:p w:rsidR="00551BCE" w:rsidRPr="00DD66F8" w:rsidRDefault="00551BCE" w:rsidP="00551BCE">
      <w:pPr>
        <w:ind w:left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D66F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</w:t>
      </w:r>
      <w:proofErr w:type="spellStart"/>
      <w:proofErr w:type="gramStart"/>
      <w:r w:rsidRPr="00DD66F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discountService.applyDiscount</w:t>
      </w:r>
      <w:proofErr w:type="spellEnd"/>
      <w:r w:rsidRPr="00DD66F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proofErr w:type="gramEnd"/>
      <w:r w:rsidRPr="00DD66F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userId</w:t>
      </w:r>
      <w:proofErr w:type="spellEnd"/>
      <w:r w:rsidRPr="00DD66F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:rsidR="00551BCE" w:rsidRPr="00DD66F8" w:rsidRDefault="00551BCE" w:rsidP="00551BCE">
      <w:pPr>
        <w:ind w:left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D66F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}</w:t>
      </w:r>
    </w:p>
    <w:p w:rsidR="00551BCE" w:rsidRPr="00DD66F8" w:rsidRDefault="00551BCE" w:rsidP="00551BCE">
      <w:pPr>
        <w:ind w:left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D66F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}</w:t>
      </w:r>
    </w:p>
    <w:p w:rsidR="00551BCE" w:rsidRPr="00DD66F8" w:rsidRDefault="00551BCE" w:rsidP="00551BCE">
      <w:pPr>
        <w:ind w:left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D66F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proofErr w:type="gramStart"/>
      <w:r w:rsidRPr="00DD66F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public</w:t>
      </w:r>
      <w:proofErr w:type="gramEnd"/>
      <w:r w:rsidRPr="00DD66F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String </w:t>
      </w:r>
      <w:proofErr w:type="spellStart"/>
      <w:r w:rsidRPr="00DD66F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getCartSummary</w:t>
      </w:r>
      <w:proofErr w:type="spellEnd"/>
      <w:r w:rsidRPr="00DD66F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(String </w:t>
      </w:r>
      <w:proofErr w:type="spellStart"/>
      <w:r w:rsidRPr="00DD66F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userId</w:t>
      </w:r>
      <w:proofErr w:type="spellEnd"/>
      <w:r w:rsidRPr="00DD66F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 double total) {</w:t>
      </w:r>
    </w:p>
    <w:p w:rsidR="00551BCE" w:rsidRPr="00DD66F8" w:rsidRDefault="00551BCE" w:rsidP="00551BCE">
      <w:pPr>
        <w:ind w:left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D66F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</w:t>
      </w:r>
      <w:proofErr w:type="gramStart"/>
      <w:r w:rsidRPr="00DD66F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if</w:t>
      </w:r>
      <w:proofErr w:type="gramEnd"/>
      <w:r w:rsidRPr="00DD66F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(total == 0) {</w:t>
      </w:r>
    </w:p>
    <w:p w:rsidR="00551BCE" w:rsidRPr="00DD66F8" w:rsidRDefault="00551BCE" w:rsidP="00551BCE">
      <w:pPr>
        <w:ind w:left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D66F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lastRenderedPageBreak/>
        <w:t xml:space="preserve">            </w:t>
      </w:r>
      <w:proofErr w:type="gramStart"/>
      <w:r w:rsidRPr="00DD66F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return</w:t>
      </w:r>
      <w:proofErr w:type="gramEnd"/>
      <w:r w:rsidRPr="00DD66F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"Cart is empty";</w:t>
      </w:r>
    </w:p>
    <w:p w:rsidR="00551BCE" w:rsidRPr="00DD66F8" w:rsidRDefault="00551BCE" w:rsidP="00551BCE">
      <w:pPr>
        <w:ind w:left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D66F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}</w:t>
      </w:r>
    </w:p>
    <w:p w:rsidR="00551BCE" w:rsidRPr="00DD66F8" w:rsidRDefault="00551BCE" w:rsidP="00551BCE">
      <w:pPr>
        <w:ind w:left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D66F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</w:t>
      </w:r>
      <w:proofErr w:type="gramStart"/>
      <w:r w:rsidRPr="00DD66F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return</w:t>
      </w:r>
      <w:proofErr w:type="gramEnd"/>
      <w:r w:rsidRPr="00DD66F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"Cart for " + </w:t>
      </w:r>
      <w:proofErr w:type="spellStart"/>
      <w:r w:rsidRPr="00DD66F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userId</w:t>
      </w:r>
      <w:proofErr w:type="spellEnd"/>
      <w:r w:rsidRPr="00DD66F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+ " - Total: $" + total;</w:t>
      </w:r>
    </w:p>
    <w:p w:rsidR="00551BCE" w:rsidRPr="00DD66F8" w:rsidRDefault="00551BCE" w:rsidP="00551BCE">
      <w:pPr>
        <w:ind w:left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D66F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}</w:t>
      </w:r>
    </w:p>
    <w:p w:rsidR="00551BCE" w:rsidRPr="00DD66F8" w:rsidRDefault="00551BCE" w:rsidP="00551BCE">
      <w:pPr>
        <w:ind w:left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D66F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</w:t>
      </w:r>
    </w:p>
    <w:p w:rsidR="00551BCE" w:rsidRDefault="00551BCE" w:rsidP="00551BCE">
      <w:pPr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CartServiceTest</w:t>
      </w:r>
      <w:r w:rsidRPr="00B362D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.java:</w:t>
      </w:r>
    </w:p>
    <w:p w:rsidR="00551BCE" w:rsidRPr="00F378B2" w:rsidRDefault="00551BCE" w:rsidP="00551BCE">
      <w:pPr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 w:rsidRPr="00F378B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import</w:t>
      </w:r>
      <w:proofErr w:type="gramEnd"/>
      <w:r w:rsidRPr="00F378B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F378B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org.junit.jupiter.api.Test</w:t>
      </w:r>
      <w:proofErr w:type="spellEnd"/>
      <w:r w:rsidRPr="00F378B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:rsidR="00551BCE" w:rsidRPr="00F378B2" w:rsidRDefault="00551BCE" w:rsidP="00551BCE">
      <w:pPr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 w:rsidRPr="00F378B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import</w:t>
      </w:r>
      <w:proofErr w:type="gramEnd"/>
      <w:r w:rsidRPr="00F378B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static </w:t>
      </w:r>
      <w:proofErr w:type="spellStart"/>
      <w:r w:rsidRPr="00F378B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org.junit.jupiter.api.Assertions</w:t>
      </w:r>
      <w:proofErr w:type="spellEnd"/>
      <w:r w:rsidRPr="00F378B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.*;</w:t>
      </w:r>
    </w:p>
    <w:p w:rsidR="00551BCE" w:rsidRPr="00F378B2" w:rsidRDefault="00551BCE" w:rsidP="00551BCE">
      <w:pPr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 w:rsidRPr="00F378B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import</w:t>
      </w:r>
      <w:proofErr w:type="gramEnd"/>
      <w:r w:rsidRPr="00F378B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static </w:t>
      </w:r>
      <w:proofErr w:type="spellStart"/>
      <w:r w:rsidRPr="00F378B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org.mockito.Mockito</w:t>
      </w:r>
      <w:proofErr w:type="spellEnd"/>
      <w:r w:rsidRPr="00F378B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.*;</w:t>
      </w:r>
    </w:p>
    <w:p w:rsidR="00551BCE" w:rsidRPr="00F378B2" w:rsidRDefault="00551BCE" w:rsidP="00551BCE">
      <w:pPr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551BCE" w:rsidRPr="00F378B2" w:rsidRDefault="00551BCE" w:rsidP="00551BCE">
      <w:pPr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 w:rsidRPr="00F378B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public</w:t>
      </w:r>
      <w:proofErr w:type="gramEnd"/>
      <w:r w:rsidRPr="00F378B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class </w:t>
      </w:r>
      <w:proofErr w:type="spellStart"/>
      <w:r w:rsidRPr="00F378B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CartServiceTest</w:t>
      </w:r>
      <w:proofErr w:type="spellEnd"/>
      <w:r w:rsidRPr="00F378B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{</w:t>
      </w:r>
    </w:p>
    <w:p w:rsidR="00551BCE" w:rsidRPr="00F378B2" w:rsidRDefault="00551BCE" w:rsidP="00551BCE">
      <w:pPr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551BCE" w:rsidRPr="00F378B2" w:rsidRDefault="00551BCE" w:rsidP="00551BCE">
      <w:pPr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F378B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@Test</w:t>
      </w:r>
    </w:p>
    <w:p w:rsidR="00551BCE" w:rsidRPr="00F378B2" w:rsidRDefault="00551BCE" w:rsidP="00551BCE">
      <w:pPr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F378B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proofErr w:type="gramStart"/>
      <w:r w:rsidRPr="00F378B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public</w:t>
      </w:r>
      <w:proofErr w:type="gramEnd"/>
      <w:r w:rsidRPr="00F378B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void </w:t>
      </w:r>
      <w:proofErr w:type="spellStart"/>
      <w:r w:rsidRPr="00F378B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testDiscountAppliedWhenEligibleAndTotalHigh</w:t>
      </w:r>
      <w:proofErr w:type="spellEnd"/>
      <w:r w:rsidRPr="00F378B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() {</w:t>
      </w:r>
    </w:p>
    <w:p w:rsidR="00551BCE" w:rsidRPr="00F378B2" w:rsidRDefault="00551BCE" w:rsidP="00551BCE">
      <w:pPr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F378B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</w:t>
      </w:r>
      <w:proofErr w:type="spellStart"/>
      <w:r w:rsidRPr="00F378B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DiscountService</w:t>
      </w:r>
      <w:proofErr w:type="spellEnd"/>
      <w:r w:rsidRPr="00F378B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F378B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mockDiscount</w:t>
      </w:r>
      <w:proofErr w:type="spellEnd"/>
      <w:r w:rsidRPr="00F378B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</w:t>
      </w:r>
      <w:proofErr w:type="gramStart"/>
      <w:r w:rsidRPr="00F378B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mock(</w:t>
      </w:r>
      <w:proofErr w:type="spellStart"/>
      <w:proofErr w:type="gramEnd"/>
      <w:r w:rsidRPr="00F378B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DiscountService.class</w:t>
      </w:r>
      <w:proofErr w:type="spellEnd"/>
      <w:r w:rsidRPr="00F378B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:rsidR="00551BCE" w:rsidRPr="00F378B2" w:rsidRDefault="00551BCE" w:rsidP="00551BCE">
      <w:pPr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F378B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</w:t>
      </w:r>
      <w:proofErr w:type="gramStart"/>
      <w:r w:rsidRPr="00F378B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when(</w:t>
      </w:r>
      <w:proofErr w:type="spellStart"/>
      <w:proofErr w:type="gramEnd"/>
      <w:r w:rsidRPr="00F378B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mockDiscount.isEligible</w:t>
      </w:r>
      <w:proofErr w:type="spellEnd"/>
      <w:r w:rsidRPr="00F378B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("u1")).</w:t>
      </w:r>
      <w:proofErr w:type="spellStart"/>
      <w:r w:rsidRPr="00F378B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thenReturn</w:t>
      </w:r>
      <w:proofErr w:type="spellEnd"/>
      <w:r w:rsidRPr="00F378B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(true);</w:t>
      </w:r>
    </w:p>
    <w:p w:rsidR="00551BCE" w:rsidRPr="00F378B2" w:rsidRDefault="00551BCE" w:rsidP="00551BCE">
      <w:pPr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551BCE" w:rsidRPr="00F378B2" w:rsidRDefault="00551BCE" w:rsidP="00551BCE">
      <w:pPr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F378B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</w:t>
      </w:r>
      <w:proofErr w:type="spellStart"/>
      <w:r w:rsidRPr="00F378B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CartService</w:t>
      </w:r>
      <w:proofErr w:type="spellEnd"/>
      <w:r w:rsidRPr="00F378B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F378B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cartService</w:t>
      </w:r>
      <w:proofErr w:type="spellEnd"/>
      <w:r w:rsidRPr="00F378B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new </w:t>
      </w:r>
      <w:proofErr w:type="spellStart"/>
      <w:proofErr w:type="gramStart"/>
      <w:r w:rsidRPr="00F378B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CartService</w:t>
      </w:r>
      <w:proofErr w:type="spellEnd"/>
      <w:r w:rsidRPr="00F378B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proofErr w:type="gramEnd"/>
      <w:r w:rsidRPr="00F378B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mockDiscount</w:t>
      </w:r>
      <w:proofErr w:type="spellEnd"/>
      <w:r w:rsidRPr="00F378B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:rsidR="00551BCE" w:rsidRPr="00F378B2" w:rsidRDefault="00551BCE" w:rsidP="00551BCE">
      <w:pPr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F378B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F378B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cartService.checkout</w:t>
      </w:r>
      <w:proofErr w:type="spellEnd"/>
      <w:r w:rsidRPr="00F378B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F378B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"u1", 600);</w:t>
      </w:r>
    </w:p>
    <w:p w:rsidR="00551BCE" w:rsidRPr="00F378B2" w:rsidRDefault="00551BCE" w:rsidP="00551BCE">
      <w:pPr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551BCE" w:rsidRPr="00F378B2" w:rsidRDefault="00551BCE" w:rsidP="00551BCE">
      <w:pPr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F378B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</w:t>
      </w:r>
      <w:proofErr w:type="gramStart"/>
      <w:r w:rsidRPr="00F378B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verify(</w:t>
      </w:r>
      <w:proofErr w:type="spellStart"/>
      <w:proofErr w:type="gramEnd"/>
      <w:r w:rsidRPr="00F378B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mockDiscount</w:t>
      </w:r>
      <w:proofErr w:type="spellEnd"/>
      <w:r w:rsidRPr="00F378B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).</w:t>
      </w:r>
      <w:proofErr w:type="spellStart"/>
      <w:r w:rsidRPr="00F378B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applyDiscount</w:t>
      </w:r>
      <w:proofErr w:type="spellEnd"/>
      <w:r w:rsidRPr="00F378B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("u1");</w:t>
      </w:r>
    </w:p>
    <w:p w:rsidR="00551BCE" w:rsidRPr="00F378B2" w:rsidRDefault="00551BCE" w:rsidP="00551BCE">
      <w:pPr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F378B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}</w:t>
      </w:r>
    </w:p>
    <w:p w:rsidR="00551BCE" w:rsidRPr="00F378B2" w:rsidRDefault="00551BCE" w:rsidP="00551BCE">
      <w:pPr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551BCE" w:rsidRPr="00F378B2" w:rsidRDefault="00551BCE" w:rsidP="00551BCE">
      <w:pPr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F378B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@Test</w:t>
      </w:r>
    </w:p>
    <w:p w:rsidR="00551BCE" w:rsidRPr="00F378B2" w:rsidRDefault="00551BCE" w:rsidP="00551BCE">
      <w:pPr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F378B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proofErr w:type="gramStart"/>
      <w:r w:rsidRPr="00F378B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public</w:t>
      </w:r>
      <w:proofErr w:type="gramEnd"/>
      <w:r w:rsidRPr="00F378B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void </w:t>
      </w:r>
      <w:proofErr w:type="spellStart"/>
      <w:r w:rsidRPr="00F378B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testNoDiscountIfTotalTooLow</w:t>
      </w:r>
      <w:proofErr w:type="spellEnd"/>
      <w:r w:rsidRPr="00F378B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() {</w:t>
      </w:r>
    </w:p>
    <w:p w:rsidR="00551BCE" w:rsidRPr="00F378B2" w:rsidRDefault="00551BCE" w:rsidP="00551BCE">
      <w:pPr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F378B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lastRenderedPageBreak/>
        <w:t xml:space="preserve">        </w:t>
      </w:r>
      <w:proofErr w:type="spellStart"/>
      <w:r w:rsidRPr="00F378B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DiscountService</w:t>
      </w:r>
      <w:proofErr w:type="spellEnd"/>
      <w:r w:rsidRPr="00F378B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F378B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mockDiscount</w:t>
      </w:r>
      <w:proofErr w:type="spellEnd"/>
      <w:r w:rsidRPr="00F378B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</w:t>
      </w:r>
      <w:proofErr w:type="gramStart"/>
      <w:r w:rsidRPr="00F378B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mock(</w:t>
      </w:r>
      <w:proofErr w:type="spellStart"/>
      <w:proofErr w:type="gramEnd"/>
      <w:r w:rsidRPr="00F378B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DiscountService.class</w:t>
      </w:r>
      <w:proofErr w:type="spellEnd"/>
      <w:r w:rsidRPr="00F378B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:rsidR="00551BCE" w:rsidRPr="00F378B2" w:rsidRDefault="00551BCE" w:rsidP="00551BCE">
      <w:pPr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F378B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</w:t>
      </w:r>
      <w:proofErr w:type="gramStart"/>
      <w:r w:rsidRPr="00F378B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when(</w:t>
      </w:r>
      <w:proofErr w:type="spellStart"/>
      <w:proofErr w:type="gramEnd"/>
      <w:r w:rsidRPr="00F378B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mockDiscount.isEligible</w:t>
      </w:r>
      <w:proofErr w:type="spellEnd"/>
      <w:r w:rsidRPr="00F378B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("u2")).</w:t>
      </w:r>
      <w:proofErr w:type="spellStart"/>
      <w:r w:rsidRPr="00F378B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thenReturn</w:t>
      </w:r>
      <w:proofErr w:type="spellEnd"/>
      <w:r w:rsidRPr="00F378B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(true);</w:t>
      </w:r>
    </w:p>
    <w:p w:rsidR="00551BCE" w:rsidRPr="00F378B2" w:rsidRDefault="00551BCE" w:rsidP="00551BCE">
      <w:pPr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551BCE" w:rsidRPr="00F378B2" w:rsidRDefault="00551BCE" w:rsidP="00551BCE">
      <w:pPr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F378B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</w:t>
      </w:r>
      <w:proofErr w:type="spellStart"/>
      <w:r w:rsidRPr="00F378B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CartService</w:t>
      </w:r>
      <w:proofErr w:type="spellEnd"/>
      <w:r w:rsidRPr="00F378B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F378B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cartService</w:t>
      </w:r>
      <w:proofErr w:type="spellEnd"/>
      <w:r w:rsidRPr="00F378B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new </w:t>
      </w:r>
      <w:proofErr w:type="spellStart"/>
      <w:proofErr w:type="gramStart"/>
      <w:r w:rsidRPr="00F378B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CartService</w:t>
      </w:r>
      <w:proofErr w:type="spellEnd"/>
      <w:r w:rsidRPr="00F378B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proofErr w:type="gramEnd"/>
      <w:r w:rsidRPr="00F378B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mockDiscount</w:t>
      </w:r>
      <w:proofErr w:type="spellEnd"/>
      <w:r w:rsidRPr="00F378B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:rsidR="00551BCE" w:rsidRPr="00F378B2" w:rsidRDefault="00551BCE" w:rsidP="00551BCE">
      <w:pPr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F378B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F378B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cartService.checkout</w:t>
      </w:r>
      <w:proofErr w:type="spellEnd"/>
      <w:r w:rsidRPr="00F378B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F378B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"u2", 100);</w:t>
      </w:r>
    </w:p>
    <w:p w:rsidR="00551BCE" w:rsidRPr="00F378B2" w:rsidRDefault="00551BCE" w:rsidP="00551BCE">
      <w:pPr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551BCE" w:rsidRPr="00F378B2" w:rsidRDefault="00551BCE" w:rsidP="00551BCE">
      <w:pPr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F378B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</w:t>
      </w:r>
      <w:proofErr w:type="gramStart"/>
      <w:r w:rsidRPr="00F378B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verify(</w:t>
      </w:r>
      <w:proofErr w:type="spellStart"/>
      <w:proofErr w:type="gramEnd"/>
      <w:r w:rsidRPr="00F378B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mockDiscount</w:t>
      </w:r>
      <w:proofErr w:type="spellEnd"/>
      <w:r w:rsidRPr="00F378B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 never()).</w:t>
      </w:r>
      <w:proofErr w:type="spellStart"/>
      <w:r w:rsidRPr="00F378B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applyDiscount</w:t>
      </w:r>
      <w:proofErr w:type="spellEnd"/>
      <w:r w:rsidRPr="00F378B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("u2");</w:t>
      </w:r>
    </w:p>
    <w:p w:rsidR="00551BCE" w:rsidRPr="00F378B2" w:rsidRDefault="00551BCE" w:rsidP="00551BCE">
      <w:pPr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F378B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}</w:t>
      </w:r>
    </w:p>
    <w:p w:rsidR="00551BCE" w:rsidRPr="00F378B2" w:rsidRDefault="00551BCE" w:rsidP="00551BCE">
      <w:pPr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551BCE" w:rsidRPr="00F378B2" w:rsidRDefault="00551BCE" w:rsidP="00551BCE">
      <w:pPr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F378B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@Test</w:t>
      </w:r>
    </w:p>
    <w:p w:rsidR="00551BCE" w:rsidRPr="00F378B2" w:rsidRDefault="00551BCE" w:rsidP="00551BCE">
      <w:pPr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F378B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proofErr w:type="gramStart"/>
      <w:r w:rsidRPr="00F378B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public</w:t>
      </w:r>
      <w:proofErr w:type="gramEnd"/>
      <w:r w:rsidRPr="00F378B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void </w:t>
      </w:r>
      <w:proofErr w:type="spellStart"/>
      <w:r w:rsidRPr="00F378B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testNoDiscountIfNotEligible</w:t>
      </w:r>
      <w:proofErr w:type="spellEnd"/>
      <w:r w:rsidRPr="00F378B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() {</w:t>
      </w:r>
    </w:p>
    <w:p w:rsidR="00551BCE" w:rsidRPr="00F378B2" w:rsidRDefault="00551BCE" w:rsidP="00551BCE">
      <w:pPr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F378B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</w:t>
      </w:r>
      <w:proofErr w:type="spellStart"/>
      <w:r w:rsidRPr="00F378B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DiscountService</w:t>
      </w:r>
      <w:proofErr w:type="spellEnd"/>
      <w:r w:rsidRPr="00F378B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F378B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mockDiscount</w:t>
      </w:r>
      <w:proofErr w:type="spellEnd"/>
      <w:r w:rsidRPr="00F378B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</w:t>
      </w:r>
      <w:proofErr w:type="gramStart"/>
      <w:r w:rsidRPr="00F378B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mock(</w:t>
      </w:r>
      <w:proofErr w:type="spellStart"/>
      <w:proofErr w:type="gramEnd"/>
      <w:r w:rsidRPr="00F378B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DiscountService.class</w:t>
      </w:r>
      <w:proofErr w:type="spellEnd"/>
      <w:r w:rsidRPr="00F378B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:rsidR="00551BCE" w:rsidRPr="00F378B2" w:rsidRDefault="00551BCE" w:rsidP="00551BCE">
      <w:pPr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F378B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</w:t>
      </w:r>
      <w:proofErr w:type="gramStart"/>
      <w:r w:rsidRPr="00F378B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when(</w:t>
      </w:r>
      <w:proofErr w:type="spellStart"/>
      <w:proofErr w:type="gramEnd"/>
      <w:r w:rsidRPr="00F378B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mockDiscount.isEligible</w:t>
      </w:r>
      <w:proofErr w:type="spellEnd"/>
      <w:r w:rsidRPr="00F378B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("u3")).</w:t>
      </w:r>
      <w:proofErr w:type="spellStart"/>
      <w:r w:rsidRPr="00F378B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thenReturn</w:t>
      </w:r>
      <w:proofErr w:type="spellEnd"/>
      <w:r w:rsidRPr="00F378B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(false);</w:t>
      </w:r>
    </w:p>
    <w:p w:rsidR="00551BCE" w:rsidRPr="00F378B2" w:rsidRDefault="00551BCE" w:rsidP="00551BCE">
      <w:pPr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551BCE" w:rsidRPr="00F378B2" w:rsidRDefault="00551BCE" w:rsidP="00551BCE">
      <w:pPr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F378B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</w:t>
      </w:r>
      <w:proofErr w:type="spellStart"/>
      <w:r w:rsidRPr="00F378B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CartService</w:t>
      </w:r>
      <w:proofErr w:type="spellEnd"/>
      <w:r w:rsidRPr="00F378B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F378B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cartService</w:t>
      </w:r>
      <w:proofErr w:type="spellEnd"/>
      <w:r w:rsidRPr="00F378B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new </w:t>
      </w:r>
      <w:proofErr w:type="spellStart"/>
      <w:proofErr w:type="gramStart"/>
      <w:r w:rsidRPr="00F378B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CartService</w:t>
      </w:r>
      <w:proofErr w:type="spellEnd"/>
      <w:r w:rsidRPr="00F378B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proofErr w:type="gramEnd"/>
      <w:r w:rsidRPr="00F378B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mockDiscount</w:t>
      </w:r>
      <w:proofErr w:type="spellEnd"/>
      <w:r w:rsidRPr="00F378B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:rsidR="00551BCE" w:rsidRPr="00F378B2" w:rsidRDefault="00551BCE" w:rsidP="00551BCE">
      <w:pPr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F378B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F378B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cartService.checkout</w:t>
      </w:r>
      <w:proofErr w:type="spellEnd"/>
      <w:r w:rsidRPr="00F378B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F378B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"u3", 600);</w:t>
      </w:r>
    </w:p>
    <w:p w:rsidR="00551BCE" w:rsidRPr="00F378B2" w:rsidRDefault="00551BCE" w:rsidP="00551BCE">
      <w:pPr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551BCE" w:rsidRPr="00F378B2" w:rsidRDefault="00551BCE" w:rsidP="00551BCE">
      <w:pPr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F378B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</w:t>
      </w:r>
      <w:proofErr w:type="gramStart"/>
      <w:r w:rsidRPr="00F378B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verify(</w:t>
      </w:r>
      <w:proofErr w:type="spellStart"/>
      <w:proofErr w:type="gramEnd"/>
      <w:r w:rsidRPr="00F378B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mockDiscount</w:t>
      </w:r>
      <w:proofErr w:type="spellEnd"/>
      <w:r w:rsidRPr="00F378B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 never()).</w:t>
      </w:r>
      <w:proofErr w:type="spellStart"/>
      <w:r w:rsidRPr="00F378B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applyDiscount</w:t>
      </w:r>
      <w:proofErr w:type="spellEnd"/>
      <w:r w:rsidRPr="00F378B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("u3");</w:t>
      </w:r>
    </w:p>
    <w:p w:rsidR="00551BCE" w:rsidRPr="00F378B2" w:rsidRDefault="00551BCE" w:rsidP="00551BCE">
      <w:pPr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F378B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}</w:t>
      </w:r>
    </w:p>
    <w:p w:rsidR="00551BCE" w:rsidRPr="00F378B2" w:rsidRDefault="00551BCE" w:rsidP="00551BCE">
      <w:pPr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551BCE" w:rsidRPr="00F378B2" w:rsidRDefault="00551BCE" w:rsidP="00551BCE">
      <w:pPr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F378B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@Test</w:t>
      </w:r>
    </w:p>
    <w:p w:rsidR="00551BCE" w:rsidRPr="00F378B2" w:rsidRDefault="00551BCE" w:rsidP="00551BCE">
      <w:pPr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F378B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proofErr w:type="gramStart"/>
      <w:r w:rsidRPr="00F378B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public</w:t>
      </w:r>
      <w:proofErr w:type="gramEnd"/>
      <w:r w:rsidRPr="00F378B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void </w:t>
      </w:r>
      <w:proofErr w:type="spellStart"/>
      <w:r w:rsidRPr="00F378B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testSummaryForNormalCart</w:t>
      </w:r>
      <w:proofErr w:type="spellEnd"/>
      <w:r w:rsidRPr="00F378B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() {</w:t>
      </w:r>
    </w:p>
    <w:p w:rsidR="00551BCE" w:rsidRPr="00F378B2" w:rsidRDefault="00551BCE" w:rsidP="00551BCE">
      <w:pPr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F378B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</w:t>
      </w:r>
      <w:proofErr w:type="spellStart"/>
      <w:r w:rsidRPr="00F378B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CartService</w:t>
      </w:r>
      <w:proofErr w:type="spellEnd"/>
      <w:r w:rsidRPr="00F378B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F378B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cartService</w:t>
      </w:r>
      <w:proofErr w:type="spellEnd"/>
      <w:r w:rsidRPr="00F378B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new </w:t>
      </w:r>
      <w:proofErr w:type="spellStart"/>
      <w:proofErr w:type="gramStart"/>
      <w:r w:rsidRPr="00F378B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CartService</w:t>
      </w:r>
      <w:proofErr w:type="spellEnd"/>
      <w:r w:rsidRPr="00F378B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F378B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mock(</w:t>
      </w:r>
      <w:proofErr w:type="spellStart"/>
      <w:r w:rsidRPr="00F378B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DiscountService.class</w:t>
      </w:r>
      <w:proofErr w:type="spellEnd"/>
      <w:r w:rsidRPr="00F378B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));</w:t>
      </w:r>
    </w:p>
    <w:p w:rsidR="00551BCE" w:rsidRPr="00F378B2" w:rsidRDefault="00551BCE" w:rsidP="00551BCE">
      <w:pPr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F378B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String result = </w:t>
      </w:r>
      <w:proofErr w:type="spellStart"/>
      <w:proofErr w:type="gramStart"/>
      <w:r w:rsidRPr="00F378B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cartService.getCartSummary</w:t>
      </w:r>
      <w:proofErr w:type="spellEnd"/>
      <w:r w:rsidRPr="00F378B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F378B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</w:t>
      </w:r>
      <w:proofErr w:type="spellStart"/>
      <w:r w:rsidRPr="00F378B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userX</w:t>
      </w:r>
      <w:proofErr w:type="spellEnd"/>
      <w:r w:rsidRPr="00F378B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", 250);</w:t>
      </w:r>
    </w:p>
    <w:p w:rsidR="00551BCE" w:rsidRPr="00F378B2" w:rsidRDefault="00551BCE" w:rsidP="00551BCE">
      <w:pPr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F378B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F378B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assertEquals</w:t>
      </w:r>
      <w:proofErr w:type="spellEnd"/>
      <w:r w:rsidRPr="00F378B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F378B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"Cart for </w:t>
      </w:r>
      <w:proofErr w:type="spellStart"/>
      <w:r w:rsidRPr="00F378B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userX</w:t>
      </w:r>
      <w:proofErr w:type="spellEnd"/>
      <w:r w:rsidRPr="00F378B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- Total: $250.0", result);</w:t>
      </w:r>
    </w:p>
    <w:p w:rsidR="00551BCE" w:rsidRPr="00F378B2" w:rsidRDefault="00551BCE" w:rsidP="00551BCE">
      <w:pPr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F378B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lastRenderedPageBreak/>
        <w:t xml:space="preserve">    }</w:t>
      </w:r>
    </w:p>
    <w:p w:rsidR="00551BCE" w:rsidRPr="00F378B2" w:rsidRDefault="00551BCE" w:rsidP="00551BCE">
      <w:pPr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551BCE" w:rsidRPr="00F378B2" w:rsidRDefault="00551BCE" w:rsidP="00551BCE">
      <w:pPr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F378B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@Test</w:t>
      </w:r>
    </w:p>
    <w:p w:rsidR="00551BCE" w:rsidRPr="00F378B2" w:rsidRDefault="00551BCE" w:rsidP="00551BCE">
      <w:pPr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F378B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proofErr w:type="gramStart"/>
      <w:r w:rsidRPr="00F378B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public</w:t>
      </w:r>
      <w:proofErr w:type="gramEnd"/>
      <w:r w:rsidRPr="00F378B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void </w:t>
      </w:r>
      <w:proofErr w:type="spellStart"/>
      <w:r w:rsidRPr="00F378B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testSummaryForEmptyCart</w:t>
      </w:r>
      <w:proofErr w:type="spellEnd"/>
      <w:r w:rsidRPr="00F378B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() {</w:t>
      </w:r>
    </w:p>
    <w:p w:rsidR="00551BCE" w:rsidRPr="00F378B2" w:rsidRDefault="00551BCE" w:rsidP="00551BCE">
      <w:pPr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F378B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</w:t>
      </w:r>
      <w:proofErr w:type="spellStart"/>
      <w:r w:rsidRPr="00F378B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CartService</w:t>
      </w:r>
      <w:proofErr w:type="spellEnd"/>
      <w:r w:rsidRPr="00F378B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F378B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cartService</w:t>
      </w:r>
      <w:proofErr w:type="spellEnd"/>
      <w:r w:rsidRPr="00F378B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new </w:t>
      </w:r>
      <w:proofErr w:type="spellStart"/>
      <w:proofErr w:type="gramStart"/>
      <w:r w:rsidRPr="00F378B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CartService</w:t>
      </w:r>
      <w:proofErr w:type="spellEnd"/>
      <w:r w:rsidRPr="00F378B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F378B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mock(</w:t>
      </w:r>
      <w:proofErr w:type="spellStart"/>
      <w:r w:rsidRPr="00F378B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DiscountService.class</w:t>
      </w:r>
      <w:proofErr w:type="spellEnd"/>
      <w:r w:rsidRPr="00F378B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));</w:t>
      </w:r>
    </w:p>
    <w:p w:rsidR="00551BCE" w:rsidRPr="00F378B2" w:rsidRDefault="00551BCE" w:rsidP="00551BCE">
      <w:pPr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F378B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String result = </w:t>
      </w:r>
      <w:proofErr w:type="spellStart"/>
      <w:proofErr w:type="gramStart"/>
      <w:r w:rsidRPr="00F378B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cartService.getCartSummary</w:t>
      </w:r>
      <w:proofErr w:type="spellEnd"/>
      <w:r w:rsidRPr="00F378B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F378B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</w:t>
      </w:r>
      <w:proofErr w:type="spellStart"/>
      <w:r w:rsidRPr="00F378B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userY</w:t>
      </w:r>
      <w:proofErr w:type="spellEnd"/>
      <w:r w:rsidRPr="00F378B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", 0);</w:t>
      </w:r>
    </w:p>
    <w:p w:rsidR="00551BCE" w:rsidRPr="00F378B2" w:rsidRDefault="00551BCE" w:rsidP="00551BCE">
      <w:pPr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F378B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F378B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assertEquals</w:t>
      </w:r>
      <w:proofErr w:type="spellEnd"/>
      <w:r w:rsidRPr="00F378B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F378B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"Cart is empty", result);</w:t>
      </w:r>
    </w:p>
    <w:p w:rsidR="00551BCE" w:rsidRPr="00F378B2" w:rsidRDefault="00551BCE" w:rsidP="00551BCE">
      <w:pPr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F378B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}</w:t>
      </w:r>
    </w:p>
    <w:p w:rsidR="00551BCE" w:rsidRPr="00F378B2" w:rsidRDefault="00551BCE" w:rsidP="00551BCE">
      <w:pPr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551BCE" w:rsidRPr="00F378B2" w:rsidRDefault="00551BCE" w:rsidP="00551BCE">
      <w:pPr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F378B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@Test</w:t>
      </w:r>
    </w:p>
    <w:p w:rsidR="00551BCE" w:rsidRPr="00F378B2" w:rsidRDefault="00551BCE" w:rsidP="00551BCE">
      <w:pPr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F378B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proofErr w:type="gramStart"/>
      <w:r w:rsidRPr="00F378B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public</w:t>
      </w:r>
      <w:proofErr w:type="gramEnd"/>
      <w:r w:rsidRPr="00F378B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void </w:t>
      </w:r>
      <w:proofErr w:type="spellStart"/>
      <w:r w:rsidRPr="00F378B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testEligibilityCheckedOnce</w:t>
      </w:r>
      <w:proofErr w:type="spellEnd"/>
      <w:r w:rsidRPr="00F378B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() {</w:t>
      </w:r>
    </w:p>
    <w:p w:rsidR="00551BCE" w:rsidRPr="00F378B2" w:rsidRDefault="00551BCE" w:rsidP="00551BCE">
      <w:pPr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F378B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</w:t>
      </w:r>
      <w:proofErr w:type="spellStart"/>
      <w:r w:rsidRPr="00F378B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DiscountService</w:t>
      </w:r>
      <w:proofErr w:type="spellEnd"/>
      <w:r w:rsidRPr="00F378B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F378B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mockDiscount</w:t>
      </w:r>
      <w:proofErr w:type="spellEnd"/>
      <w:r w:rsidRPr="00F378B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</w:t>
      </w:r>
      <w:proofErr w:type="gramStart"/>
      <w:r w:rsidRPr="00F378B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mock(</w:t>
      </w:r>
      <w:proofErr w:type="spellStart"/>
      <w:proofErr w:type="gramEnd"/>
      <w:r w:rsidRPr="00F378B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DiscountService.class</w:t>
      </w:r>
      <w:proofErr w:type="spellEnd"/>
      <w:r w:rsidRPr="00F378B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:rsidR="00551BCE" w:rsidRPr="00F378B2" w:rsidRDefault="00551BCE" w:rsidP="00551BCE">
      <w:pPr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F378B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</w:t>
      </w:r>
      <w:proofErr w:type="gramStart"/>
      <w:r w:rsidRPr="00F378B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when(</w:t>
      </w:r>
      <w:proofErr w:type="spellStart"/>
      <w:proofErr w:type="gramEnd"/>
      <w:r w:rsidRPr="00F378B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mockDiscount.isEligible</w:t>
      </w:r>
      <w:proofErr w:type="spellEnd"/>
      <w:r w:rsidRPr="00F378B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("u5")).</w:t>
      </w:r>
      <w:proofErr w:type="spellStart"/>
      <w:r w:rsidRPr="00F378B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thenReturn</w:t>
      </w:r>
      <w:proofErr w:type="spellEnd"/>
      <w:r w:rsidRPr="00F378B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(true);</w:t>
      </w:r>
    </w:p>
    <w:p w:rsidR="00551BCE" w:rsidRPr="00F378B2" w:rsidRDefault="00551BCE" w:rsidP="00551BCE">
      <w:pPr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551BCE" w:rsidRPr="00F378B2" w:rsidRDefault="00551BCE" w:rsidP="00551BCE">
      <w:pPr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F378B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</w:t>
      </w:r>
      <w:proofErr w:type="spellStart"/>
      <w:r w:rsidRPr="00F378B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CartService</w:t>
      </w:r>
      <w:proofErr w:type="spellEnd"/>
      <w:r w:rsidRPr="00F378B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F378B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cartService</w:t>
      </w:r>
      <w:proofErr w:type="spellEnd"/>
      <w:r w:rsidRPr="00F378B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new </w:t>
      </w:r>
      <w:proofErr w:type="spellStart"/>
      <w:proofErr w:type="gramStart"/>
      <w:r w:rsidRPr="00F378B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CartService</w:t>
      </w:r>
      <w:proofErr w:type="spellEnd"/>
      <w:r w:rsidRPr="00F378B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proofErr w:type="gramEnd"/>
      <w:r w:rsidRPr="00F378B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mockDiscount</w:t>
      </w:r>
      <w:proofErr w:type="spellEnd"/>
      <w:r w:rsidRPr="00F378B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:rsidR="00551BCE" w:rsidRPr="00F378B2" w:rsidRDefault="00551BCE" w:rsidP="00551BCE">
      <w:pPr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F378B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F378B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cartService.checkout</w:t>
      </w:r>
      <w:proofErr w:type="spellEnd"/>
      <w:r w:rsidRPr="00F378B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F378B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"u5", 550);</w:t>
      </w:r>
    </w:p>
    <w:p w:rsidR="00551BCE" w:rsidRPr="00F378B2" w:rsidRDefault="00551BCE" w:rsidP="00551BCE">
      <w:pPr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551BCE" w:rsidRPr="00F378B2" w:rsidRDefault="00551BCE" w:rsidP="00551BCE">
      <w:pPr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F378B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</w:t>
      </w:r>
      <w:proofErr w:type="gramStart"/>
      <w:r w:rsidRPr="00F378B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verify(</w:t>
      </w:r>
      <w:proofErr w:type="spellStart"/>
      <w:proofErr w:type="gramEnd"/>
      <w:r w:rsidRPr="00F378B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mockDiscount</w:t>
      </w:r>
      <w:proofErr w:type="spellEnd"/>
      <w:r w:rsidRPr="00F378B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 times(1)).</w:t>
      </w:r>
      <w:proofErr w:type="spellStart"/>
      <w:r w:rsidRPr="00F378B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isEligible</w:t>
      </w:r>
      <w:proofErr w:type="spellEnd"/>
      <w:r w:rsidRPr="00F378B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("u5");</w:t>
      </w:r>
    </w:p>
    <w:p w:rsidR="00551BCE" w:rsidRPr="00F378B2" w:rsidRDefault="00551BCE" w:rsidP="00551BCE">
      <w:pPr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F378B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}</w:t>
      </w:r>
    </w:p>
    <w:p w:rsidR="00551BCE" w:rsidRPr="00F378B2" w:rsidRDefault="00551BCE" w:rsidP="00551BCE">
      <w:pPr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551BCE" w:rsidRPr="00F378B2" w:rsidRDefault="00551BCE" w:rsidP="00551BCE">
      <w:pPr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F378B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@Test</w:t>
      </w:r>
    </w:p>
    <w:p w:rsidR="00551BCE" w:rsidRPr="00F378B2" w:rsidRDefault="00551BCE" w:rsidP="00551BCE">
      <w:pPr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F378B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proofErr w:type="gramStart"/>
      <w:r w:rsidRPr="00F378B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public</w:t>
      </w:r>
      <w:proofErr w:type="gramEnd"/>
      <w:r w:rsidRPr="00F378B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void </w:t>
      </w:r>
      <w:proofErr w:type="spellStart"/>
      <w:r w:rsidRPr="00F378B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testApplyDiscountNeverCalledWhenBothConditionsFail</w:t>
      </w:r>
      <w:proofErr w:type="spellEnd"/>
      <w:r w:rsidRPr="00F378B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() {</w:t>
      </w:r>
    </w:p>
    <w:p w:rsidR="00551BCE" w:rsidRPr="00F378B2" w:rsidRDefault="00551BCE" w:rsidP="00551BCE">
      <w:pPr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F378B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</w:t>
      </w:r>
      <w:proofErr w:type="spellStart"/>
      <w:r w:rsidRPr="00F378B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DiscountService</w:t>
      </w:r>
      <w:proofErr w:type="spellEnd"/>
      <w:r w:rsidRPr="00F378B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F378B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mockDiscount</w:t>
      </w:r>
      <w:proofErr w:type="spellEnd"/>
      <w:r w:rsidRPr="00F378B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</w:t>
      </w:r>
      <w:proofErr w:type="gramStart"/>
      <w:r w:rsidRPr="00F378B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mock(</w:t>
      </w:r>
      <w:proofErr w:type="spellStart"/>
      <w:proofErr w:type="gramEnd"/>
      <w:r w:rsidRPr="00F378B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DiscountService.class</w:t>
      </w:r>
      <w:proofErr w:type="spellEnd"/>
      <w:r w:rsidRPr="00F378B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:rsidR="00551BCE" w:rsidRPr="00F378B2" w:rsidRDefault="00551BCE" w:rsidP="00551BCE">
      <w:pPr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F378B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</w:t>
      </w:r>
      <w:proofErr w:type="gramStart"/>
      <w:r w:rsidRPr="00F378B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when(</w:t>
      </w:r>
      <w:proofErr w:type="spellStart"/>
      <w:proofErr w:type="gramEnd"/>
      <w:r w:rsidRPr="00F378B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mockDiscount.isEligible</w:t>
      </w:r>
      <w:proofErr w:type="spellEnd"/>
      <w:r w:rsidRPr="00F378B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("u6")).</w:t>
      </w:r>
      <w:proofErr w:type="spellStart"/>
      <w:r w:rsidRPr="00F378B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thenReturn</w:t>
      </w:r>
      <w:proofErr w:type="spellEnd"/>
      <w:r w:rsidRPr="00F378B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(false);</w:t>
      </w:r>
    </w:p>
    <w:p w:rsidR="00551BCE" w:rsidRPr="00F378B2" w:rsidRDefault="00551BCE" w:rsidP="00551BCE">
      <w:pPr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551BCE" w:rsidRPr="00F378B2" w:rsidRDefault="00551BCE" w:rsidP="00551BCE">
      <w:pPr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F378B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lastRenderedPageBreak/>
        <w:t xml:space="preserve">        </w:t>
      </w:r>
      <w:proofErr w:type="spellStart"/>
      <w:r w:rsidRPr="00F378B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CartService</w:t>
      </w:r>
      <w:proofErr w:type="spellEnd"/>
      <w:r w:rsidRPr="00F378B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F378B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cartService</w:t>
      </w:r>
      <w:proofErr w:type="spellEnd"/>
      <w:r w:rsidRPr="00F378B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new </w:t>
      </w:r>
      <w:proofErr w:type="spellStart"/>
      <w:proofErr w:type="gramStart"/>
      <w:r w:rsidRPr="00F378B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CartService</w:t>
      </w:r>
      <w:proofErr w:type="spellEnd"/>
      <w:r w:rsidRPr="00F378B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proofErr w:type="gramEnd"/>
      <w:r w:rsidRPr="00F378B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mockDiscount</w:t>
      </w:r>
      <w:proofErr w:type="spellEnd"/>
      <w:r w:rsidRPr="00F378B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:rsidR="00551BCE" w:rsidRPr="00F378B2" w:rsidRDefault="00551BCE" w:rsidP="00551BCE">
      <w:pPr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F378B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F378B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cartService.checkout</w:t>
      </w:r>
      <w:proofErr w:type="spellEnd"/>
      <w:r w:rsidRPr="00F378B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F378B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"u6", 300);</w:t>
      </w:r>
    </w:p>
    <w:p w:rsidR="00551BCE" w:rsidRPr="00F378B2" w:rsidRDefault="00551BCE" w:rsidP="00551BCE">
      <w:pPr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551BCE" w:rsidRPr="00F378B2" w:rsidRDefault="00551BCE" w:rsidP="00551BCE">
      <w:pPr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F378B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</w:t>
      </w:r>
      <w:proofErr w:type="gramStart"/>
      <w:r w:rsidRPr="00F378B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verify(</w:t>
      </w:r>
      <w:proofErr w:type="spellStart"/>
      <w:proofErr w:type="gramEnd"/>
      <w:r w:rsidRPr="00F378B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mockDiscount</w:t>
      </w:r>
      <w:proofErr w:type="spellEnd"/>
      <w:r w:rsidRPr="00F378B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 never()).</w:t>
      </w:r>
      <w:proofErr w:type="spellStart"/>
      <w:r w:rsidRPr="00F378B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applyDiscount</w:t>
      </w:r>
      <w:proofErr w:type="spellEnd"/>
      <w:r w:rsidRPr="00F378B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r w:rsidRPr="00F378B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anyString</w:t>
      </w:r>
      <w:proofErr w:type="spellEnd"/>
      <w:r w:rsidRPr="00F378B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());</w:t>
      </w:r>
    </w:p>
    <w:p w:rsidR="00551BCE" w:rsidRPr="00F378B2" w:rsidRDefault="00551BCE" w:rsidP="00551BCE">
      <w:pPr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F378B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}</w:t>
      </w:r>
    </w:p>
    <w:p w:rsidR="00551BCE" w:rsidRPr="00F378B2" w:rsidRDefault="00551BCE" w:rsidP="00551BCE">
      <w:pPr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551BCE" w:rsidRPr="00F378B2" w:rsidRDefault="00551BCE" w:rsidP="00551BCE">
      <w:pPr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F378B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@Test</w:t>
      </w:r>
    </w:p>
    <w:p w:rsidR="00551BCE" w:rsidRPr="00F378B2" w:rsidRDefault="00551BCE" w:rsidP="00551BCE">
      <w:pPr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F378B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proofErr w:type="gramStart"/>
      <w:r w:rsidRPr="00F378B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public</w:t>
      </w:r>
      <w:proofErr w:type="gramEnd"/>
      <w:r w:rsidRPr="00F378B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void </w:t>
      </w:r>
      <w:proofErr w:type="spellStart"/>
      <w:r w:rsidRPr="00F378B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testApplyDiscountCalledOnlyOnceEvenIfMultipleCalls</w:t>
      </w:r>
      <w:proofErr w:type="spellEnd"/>
      <w:r w:rsidRPr="00F378B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() {</w:t>
      </w:r>
    </w:p>
    <w:p w:rsidR="00551BCE" w:rsidRPr="00F378B2" w:rsidRDefault="00551BCE" w:rsidP="00551BCE">
      <w:pPr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F378B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</w:t>
      </w:r>
      <w:proofErr w:type="spellStart"/>
      <w:r w:rsidRPr="00F378B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DiscountService</w:t>
      </w:r>
      <w:proofErr w:type="spellEnd"/>
      <w:r w:rsidRPr="00F378B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F378B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mockDiscount</w:t>
      </w:r>
      <w:proofErr w:type="spellEnd"/>
      <w:r w:rsidRPr="00F378B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</w:t>
      </w:r>
      <w:proofErr w:type="gramStart"/>
      <w:r w:rsidRPr="00F378B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mock(</w:t>
      </w:r>
      <w:proofErr w:type="spellStart"/>
      <w:proofErr w:type="gramEnd"/>
      <w:r w:rsidRPr="00F378B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DiscountService.class</w:t>
      </w:r>
      <w:proofErr w:type="spellEnd"/>
      <w:r w:rsidRPr="00F378B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:rsidR="00551BCE" w:rsidRPr="00F378B2" w:rsidRDefault="00551BCE" w:rsidP="00551BCE">
      <w:pPr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F378B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</w:t>
      </w:r>
      <w:proofErr w:type="gramStart"/>
      <w:r w:rsidRPr="00F378B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when(</w:t>
      </w:r>
      <w:proofErr w:type="spellStart"/>
      <w:proofErr w:type="gramEnd"/>
      <w:r w:rsidRPr="00F378B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mockDiscount.isEligible</w:t>
      </w:r>
      <w:proofErr w:type="spellEnd"/>
      <w:r w:rsidRPr="00F378B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("u7")).</w:t>
      </w:r>
      <w:proofErr w:type="spellStart"/>
      <w:r w:rsidRPr="00F378B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thenReturn</w:t>
      </w:r>
      <w:proofErr w:type="spellEnd"/>
      <w:r w:rsidRPr="00F378B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(true);</w:t>
      </w:r>
    </w:p>
    <w:p w:rsidR="00551BCE" w:rsidRPr="00F378B2" w:rsidRDefault="00551BCE" w:rsidP="00551BCE">
      <w:pPr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551BCE" w:rsidRPr="00F378B2" w:rsidRDefault="00551BCE" w:rsidP="00551BCE">
      <w:pPr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F378B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</w:t>
      </w:r>
      <w:proofErr w:type="spellStart"/>
      <w:r w:rsidRPr="00F378B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CartService</w:t>
      </w:r>
      <w:proofErr w:type="spellEnd"/>
      <w:r w:rsidRPr="00F378B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F378B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cartService</w:t>
      </w:r>
      <w:proofErr w:type="spellEnd"/>
      <w:r w:rsidRPr="00F378B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new </w:t>
      </w:r>
      <w:proofErr w:type="spellStart"/>
      <w:proofErr w:type="gramStart"/>
      <w:r w:rsidRPr="00F378B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CartService</w:t>
      </w:r>
      <w:proofErr w:type="spellEnd"/>
      <w:r w:rsidRPr="00F378B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proofErr w:type="gramEnd"/>
      <w:r w:rsidRPr="00F378B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mockDiscount</w:t>
      </w:r>
      <w:proofErr w:type="spellEnd"/>
      <w:r w:rsidRPr="00F378B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:rsidR="00551BCE" w:rsidRPr="00F378B2" w:rsidRDefault="00551BCE" w:rsidP="00551BCE">
      <w:pPr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F378B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F378B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cartService.checkout</w:t>
      </w:r>
      <w:proofErr w:type="spellEnd"/>
      <w:r w:rsidRPr="00F378B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F378B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"u7", 600);</w:t>
      </w:r>
    </w:p>
    <w:p w:rsidR="00551BCE" w:rsidRPr="00F378B2" w:rsidRDefault="00551BCE" w:rsidP="00551BCE">
      <w:pPr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F378B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F378B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cartService.checkout</w:t>
      </w:r>
      <w:proofErr w:type="spellEnd"/>
      <w:r w:rsidRPr="00F378B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F378B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"u7", 200); </w:t>
      </w:r>
    </w:p>
    <w:p w:rsidR="00551BCE" w:rsidRPr="00F378B2" w:rsidRDefault="00551BCE" w:rsidP="00551BCE">
      <w:pPr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551BCE" w:rsidRPr="00F378B2" w:rsidRDefault="00551BCE" w:rsidP="00551BCE">
      <w:pPr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F378B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</w:t>
      </w:r>
      <w:proofErr w:type="gramStart"/>
      <w:r w:rsidRPr="00F378B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verify(</w:t>
      </w:r>
      <w:proofErr w:type="spellStart"/>
      <w:proofErr w:type="gramEnd"/>
      <w:r w:rsidRPr="00F378B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mockDiscount</w:t>
      </w:r>
      <w:proofErr w:type="spellEnd"/>
      <w:r w:rsidRPr="00F378B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 times(1)).</w:t>
      </w:r>
      <w:proofErr w:type="spellStart"/>
      <w:r w:rsidRPr="00F378B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applyDiscount</w:t>
      </w:r>
      <w:proofErr w:type="spellEnd"/>
      <w:r w:rsidRPr="00F378B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("u7");</w:t>
      </w:r>
    </w:p>
    <w:p w:rsidR="00551BCE" w:rsidRPr="00F378B2" w:rsidRDefault="00551BCE" w:rsidP="00551BCE">
      <w:pPr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F378B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}</w:t>
      </w:r>
    </w:p>
    <w:p w:rsidR="00551BCE" w:rsidRDefault="00551BCE" w:rsidP="00551BCE">
      <w:pPr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F378B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</w:t>
      </w:r>
    </w:p>
    <w:p w:rsidR="00551BCE" w:rsidRDefault="00551BCE" w:rsidP="00551BCE">
      <w:pPr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551BCE" w:rsidRDefault="00551BCE" w:rsidP="00551BCE">
      <w:pPr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551BCE" w:rsidRDefault="00551BCE" w:rsidP="00551BCE">
      <w:pPr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551BCE" w:rsidRDefault="00551BCE" w:rsidP="00551BCE">
      <w:pPr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551BCE" w:rsidRDefault="00551BCE" w:rsidP="00551BCE">
      <w:pPr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551BCE" w:rsidRDefault="00551BCE" w:rsidP="00551BCE">
      <w:pPr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551BCE" w:rsidRDefault="00551BCE" w:rsidP="00551BCE">
      <w:pPr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551BCE" w:rsidRDefault="00551BCE" w:rsidP="00551BCE">
      <w:pPr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551BCE" w:rsidRDefault="00551BCE" w:rsidP="00551BCE">
      <w:pPr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 w:rsidRPr="00F720C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Output:</w:t>
      </w:r>
    </w:p>
    <w:p w:rsidR="00551BCE" w:rsidRDefault="00551BCE" w:rsidP="00551BCE">
      <w:pPr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lang w:eastAsia="en-IN"/>
        </w:rPr>
        <w:drawing>
          <wp:inline distT="0" distB="0" distL="0" distR="0" wp14:anchorId="2C5D0195" wp14:editId="07127C23">
            <wp:extent cx="5731510" cy="3691255"/>
            <wp:effectExtent l="0" t="0" r="2540" b="4445"/>
            <wp:docPr id="65087840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878403" name="Picture 65087840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BCE" w:rsidRDefault="00551BCE" w:rsidP="00551BCE">
      <w:pPr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</w:p>
    <w:p w:rsidR="00551BCE" w:rsidRDefault="00551BCE" w:rsidP="00551BCE">
      <w:pPr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Conclusion:</w:t>
      </w:r>
    </w:p>
    <w:p w:rsidR="00551BCE" w:rsidRPr="00C26F22" w:rsidRDefault="00551BCE" w:rsidP="00551BCE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C26F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The test cases confirm that </w:t>
      </w:r>
      <w:proofErr w:type="spellStart"/>
      <w:r w:rsidRPr="00C26F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CartService</w:t>
      </w:r>
      <w:proofErr w:type="spellEnd"/>
      <w:r w:rsidRPr="00C26F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only applies discounts under valid conditions.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C26F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Mocking helped isolate logic, verify method calls, and ensure robust business rule enforcement.</w:t>
      </w:r>
    </w:p>
    <w:p w:rsidR="00F66F97" w:rsidRPr="00551BCE" w:rsidRDefault="00F66F97" w:rsidP="00551BCE">
      <w:pPr>
        <w:pStyle w:val="NoSpacing"/>
        <w:rPr>
          <w:rFonts w:ascii="Times New Roman" w:hAnsi="Times New Roman" w:cs="Times New Roman"/>
          <w:color w:val="000000" w:themeColor="text1"/>
          <w:sz w:val="24"/>
        </w:rPr>
      </w:pPr>
      <w:bookmarkStart w:id="0" w:name="_GoBack"/>
      <w:bookmarkEnd w:id="0"/>
    </w:p>
    <w:sectPr w:rsidR="00F66F97" w:rsidRPr="00551BC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51BCE"/>
    <w:rsid w:val="00AA1D8D"/>
    <w:rsid w:val="00B47730"/>
    <w:rsid w:val="00CB0664"/>
    <w:rsid w:val="00F66F9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F2DA56F6-67CC-4075-8C62-C89D5DF14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C10F509-36A2-4404-A4ED-7F976D5301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1380</Words>
  <Characters>7866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9228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PC</cp:lastModifiedBy>
  <cp:revision>2</cp:revision>
  <dcterms:created xsi:type="dcterms:W3CDTF">2013-12-23T23:15:00Z</dcterms:created>
  <dcterms:modified xsi:type="dcterms:W3CDTF">2025-06-29T11:18:00Z</dcterms:modified>
  <cp:category/>
</cp:coreProperties>
</file>