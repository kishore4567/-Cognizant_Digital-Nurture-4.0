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A7" w:rsidRPr="001A01F9" w:rsidRDefault="001A01F9" w:rsidP="001A01F9">
      <w:pPr>
        <w:pStyle w:val="Title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Spring Framework &amp; Spring Data JPA - Library Systems</w:t>
      </w:r>
    </w:p>
    <w:p w:rsidR="00E454A7" w:rsidRPr="001A01F9" w:rsidRDefault="001A01F9" w:rsidP="001A01F9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Document 1: Spring Framework - Core &amp; Maven Setup (Library Management)</w:t>
      </w:r>
    </w:p>
    <w:p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Introduction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 xml:space="preserve">This document explains how to build a basic Spring Framework application using Maven. The goal is to manage a </w:t>
      </w:r>
      <w:r w:rsidRPr="001A01F9">
        <w:rPr>
          <w:rFonts w:ascii="Times New Roman" w:hAnsi="Times New Roman" w:cs="Times New Roman"/>
        </w:rPr>
        <w:t>library system using Spring Core features like Dependency Injection (DI) and XML-based configuration.</w:t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Software Prerequisites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• MySQL Server 8.0+</w:t>
      </w:r>
      <w:r w:rsidRPr="001A01F9">
        <w:rPr>
          <w:rFonts w:ascii="Times New Roman" w:hAnsi="Times New Roman" w:cs="Times New Roman"/>
        </w:rPr>
        <w:br/>
        <w:t>• MySQL Workbench 8.x</w:t>
      </w:r>
      <w:r w:rsidRPr="001A01F9">
        <w:rPr>
          <w:rFonts w:ascii="Times New Roman" w:hAnsi="Times New Roman" w:cs="Times New Roman"/>
        </w:rPr>
        <w:br/>
        <w:t>• Eclipse IDE for Java EE Developers (2019 or later</w:t>
      </w:r>
      <w:proofErr w:type="gramStart"/>
      <w:r w:rsidRPr="001A01F9">
        <w:rPr>
          <w:rFonts w:ascii="Times New Roman" w:hAnsi="Times New Roman" w:cs="Times New Roman"/>
        </w:rPr>
        <w:t>)</w:t>
      </w:r>
      <w:proofErr w:type="gramEnd"/>
      <w:r w:rsidRPr="001A01F9">
        <w:rPr>
          <w:rFonts w:ascii="Times New Roman" w:hAnsi="Times New Roman" w:cs="Times New Roman"/>
        </w:rPr>
        <w:br/>
        <w:t>• Maven 3.6.2 or newer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1: Initialize Spring Boot Project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1. Visit https://start.spring.io/</w:t>
      </w:r>
      <w:r w:rsidRPr="001A01F9">
        <w:rPr>
          <w:rFonts w:ascii="Times New Roman" w:hAnsi="Times New Roman" w:cs="Times New Roman"/>
        </w:rPr>
        <w:br/>
        <w:t xml:space="preserve">2. Set Group as: </w:t>
      </w:r>
      <w:proofErr w:type="spellStart"/>
      <w:r w:rsidRPr="001A01F9">
        <w:rPr>
          <w:rFonts w:ascii="Times New Roman" w:hAnsi="Times New Roman" w:cs="Times New Roman"/>
        </w:rPr>
        <w:t>com.library.digital</w:t>
      </w:r>
      <w:proofErr w:type="spellEnd"/>
      <w:r w:rsidRPr="001A01F9">
        <w:rPr>
          <w:rFonts w:ascii="Times New Roman" w:hAnsi="Times New Roman" w:cs="Times New Roman"/>
        </w:rPr>
        <w:br/>
        <w:t>3. Set Artifact: library-data-</w:t>
      </w:r>
      <w:proofErr w:type="spellStart"/>
      <w:r w:rsidRPr="001A01F9">
        <w:rPr>
          <w:rFonts w:ascii="Times New Roman" w:hAnsi="Times New Roman" w:cs="Times New Roman"/>
        </w:rPr>
        <w:t>jpa</w:t>
      </w:r>
      <w:proofErr w:type="spellEnd"/>
      <w:r w:rsidRPr="001A01F9">
        <w:rPr>
          <w:rFonts w:ascii="Times New Roman" w:hAnsi="Times New Roman" w:cs="Times New Roman"/>
        </w:rPr>
        <w:br/>
        <w:t>4. Add Description: Spring Boot demo using Spring Data JPA &amp; Hibernate ORM</w:t>
      </w:r>
      <w:r w:rsidRPr="001A01F9">
        <w:rPr>
          <w:rFonts w:ascii="Times New Roman" w:hAnsi="Times New Roman" w:cs="Times New Roman"/>
        </w:rPr>
        <w:br/>
        <w:t xml:space="preserve">5. Select Dependencies: Spring Boot </w:t>
      </w:r>
      <w:proofErr w:type="spellStart"/>
      <w:r w:rsidRPr="001A01F9">
        <w:rPr>
          <w:rFonts w:ascii="Times New Roman" w:hAnsi="Times New Roman" w:cs="Times New Roman"/>
        </w:rPr>
        <w:t>DevTools</w:t>
      </w:r>
      <w:proofErr w:type="spellEnd"/>
      <w:r w:rsidRPr="001A01F9">
        <w:rPr>
          <w:rFonts w:ascii="Times New Roman" w:hAnsi="Times New Roman" w:cs="Times New Roman"/>
        </w:rPr>
        <w:t>, Spring Data JPA, MySQL Driver</w:t>
      </w:r>
      <w:r w:rsidRPr="001A01F9">
        <w:rPr>
          <w:rFonts w:ascii="Times New Roman" w:hAnsi="Times New Roman" w:cs="Times New Roman"/>
        </w:rPr>
        <w:br/>
        <w:t>6. Click Generate to download the project ZIP</w:t>
      </w:r>
      <w:r w:rsidRPr="001A01F9">
        <w:rPr>
          <w:rFonts w:ascii="Times New Roman" w:hAnsi="Times New Roman" w:cs="Times New Roman"/>
        </w:rPr>
        <w:br/>
        <w:t>7. Extract and import into Eclipse: File &gt; Import &gt; Maven &gt; Existing Maven Projects &gt; Select the folder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>Open MySQL terminal and create schema: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lastRenderedPageBreak/>
        <w:br/>
        <w:t xml:space="preserve">&gt; </w:t>
      </w:r>
      <w:proofErr w:type="spellStart"/>
      <w:proofErr w:type="gramStart"/>
      <w:r w:rsidRPr="001A01F9">
        <w:rPr>
          <w:rFonts w:ascii="Times New Roman" w:hAnsi="Times New Roman" w:cs="Times New Roman"/>
        </w:rPr>
        <w:t>mysql</w:t>
      </w:r>
      <w:proofErr w:type="spellEnd"/>
      <w:proofErr w:type="gramEnd"/>
      <w:r w:rsidRPr="001A01F9">
        <w:rPr>
          <w:rFonts w:ascii="Times New Roman" w:hAnsi="Times New Roman" w:cs="Times New Roman"/>
        </w:rPr>
        <w:t xml:space="preserve"> -u root -p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mysql</w:t>
      </w:r>
      <w:proofErr w:type="spellEnd"/>
      <w:r w:rsidRPr="001A01F9">
        <w:rPr>
          <w:rFonts w:ascii="Times New Roman" w:hAnsi="Times New Roman" w:cs="Times New Roman"/>
        </w:rPr>
        <w:t xml:space="preserve">&gt; create schema </w:t>
      </w:r>
      <w:proofErr w:type="spellStart"/>
      <w:r w:rsidRPr="001A01F9">
        <w:rPr>
          <w:rFonts w:ascii="Times New Roman" w:hAnsi="Times New Roman" w:cs="Times New Roman"/>
        </w:rPr>
        <w:t>library_jpa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Step 2: Configure </w:t>
      </w:r>
      <w:proofErr w:type="spellStart"/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application.properties</w:t>
      </w:r>
      <w:proofErr w:type="spellEnd"/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 xml:space="preserve">Navigate to </w:t>
      </w:r>
      <w:proofErr w:type="spellStart"/>
      <w:r w:rsidRPr="001A01F9">
        <w:rPr>
          <w:rFonts w:ascii="Times New Roman" w:hAnsi="Times New Roman" w:cs="Times New Roman"/>
        </w:rPr>
        <w:t>src</w:t>
      </w:r>
      <w:proofErr w:type="spellEnd"/>
      <w:r w:rsidRPr="001A01F9">
        <w:rPr>
          <w:rFonts w:ascii="Times New Roman" w:hAnsi="Times New Roman" w:cs="Times New Roman"/>
        </w:rPr>
        <w:t>/main/resources/</w:t>
      </w:r>
      <w:proofErr w:type="spellStart"/>
      <w:r w:rsidRPr="001A01F9">
        <w:rPr>
          <w:rFonts w:ascii="Times New Roman" w:hAnsi="Times New Roman" w:cs="Times New Roman"/>
        </w:rPr>
        <w:t>application.properties</w:t>
      </w:r>
      <w:proofErr w:type="spellEnd"/>
      <w:r w:rsidRPr="001A01F9">
        <w:rPr>
          <w:rFonts w:ascii="Times New Roman" w:hAnsi="Times New Roman" w:cs="Times New Roman"/>
        </w:rPr>
        <w:t xml:space="preserve"> and</w:t>
      </w:r>
      <w:bookmarkStart w:id="0" w:name="_GoBack"/>
      <w:bookmarkEnd w:id="0"/>
      <w:r w:rsidRPr="001A01F9">
        <w:rPr>
          <w:rFonts w:ascii="Times New Roman" w:hAnsi="Times New Roman" w:cs="Times New Roman"/>
        </w:rPr>
        <w:t xml:space="preserve"> configure the database: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# Logging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logging.level.org.springframework</w:t>
      </w:r>
      <w:proofErr w:type="spellEnd"/>
      <w:r w:rsidRPr="001A01F9">
        <w:rPr>
          <w:rFonts w:ascii="Times New Roman" w:hAnsi="Times New Roman" w:cs="Times New Roman"/>
        </w:rPr>
        <w:t>=info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logging.level.com.library</w:t>
      </w:r>
      <w:proofErr w:type="spellEnd"/>
      <w:r w:rsidRPr="001A01F9">
        <w:rPr>
          <w:rFonts w:ascii="Times New Roman" w:hAnsi="Times New Roman" w:cs="Times New Roman"/>
        </w:rPr>
        <w:t>=debug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logging.level.org.hibernate.SQL</w:t>
      </w:r>
      <w:proofErr w:type="spellEnd"/>
      <w:r w:rsidRPr="001A01F9">
        <w:rPr>
          <w:rFonts w:ascii="Times New Roman" w:hAnsi="Times New Roman" w:cs="Times New Roman"/>
        </w:rPr>
        <w:t>=debug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logging.level.org.hibernate.type.descriptor.sql</w:t>
      </w:r>
      <w:proofErr w:type="spellEnd"/>
      <w:r w:rsidRPr="001A01F9">
        <w:rPr>
          <w:rFonts w:ascii="Times New Roman" w:hAnsi="Times New Roman" w:cs="Times New Roman"/>
        </w:rPr>
        <w:t>=trace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# Console Pattern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logging.pattern.console</w:t>
      </w:r>
      <w:proofErr w:type="spellEnd"/>
      <w:r w:rsidRPr="001A01F9">
        <w:rPr>
          <w:rFonts w:ascii="Times New Roman" w:hAnsi="Times New Roman" w:cs="Times New Roman"/>
        </w:rPr>
        <w:t>=%d{</w:t>
      </w:r>
      <w:proofErr w:type="spellStart"/>
      <w:r w:rsidRPr="001A01F9">
        <w:rPr>
          <w:rFonts w:ascii="Times New Roman" w:hAnsi="Times New Roman" w:cs="Times New Roman"/>
        </w:rPr>
        <w:t>HH:mm:ss.SSS</w:t>
      </w:r>
      <w:proofErr w:type="spellEnd"/>
      <w:r w:rsidRPr="001A01F9">
        <w:rPr>
          <w:rFonts w:ascii="Times New Roman" w:hAnsi="Times New Roman" w:cs="Times New Roman"/>
        </w:rPr>
        <w:t>} %-5level %logger{36} - %</w:t>
      </w:r>
      <w:proofErr w:type="spellStart"/>
      <w:r w:rsidRPr="001A01F9">
        <w:rPr>
          <w:rFonts w:ascii="Times New Roman" w:hAnsi="Times New Roman" w:cs="Times New Roman"/>
        </w:rPr>
        <w:t>msg%n</w:t>
      </w:r>
      <w:proofErr w:type="spellEnd"/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# MySQL Configuration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spring.datasource.driver</w:t>
      </w:r>
      <w:proofErr w:type="spellEnd"/>
      <w:r w:rsidRPr="001A01F9">
        <w:rPr>
          <w:rFonts w:ascii="Times New Roman" w:hAnsi="Times New Roman" w:cs="Times New Roman"/>
        </w:rPr>
        <w:t>-class-name=</w:t>
      </w:r>
      <w:proofErr w:type="spellStart"/>
      <w:r w:rsidRPr="001A01F9">
        <w:rPr>
          <w:rFonts w:ascii="Times New Roman" w:hAnsi="Times New Roman" w:cs="Times New Roman"/>
        </w:rPr>
        <w:t>com.mysql.cj.jdbc.Driver</w:t>
      </w:r>
      <w:proofErr w:type="spellEnd"/>
      <w:r w:rsidRPr="001A01F9">
        <w:rPr>
          <w:rFonts w:ascii="Times New Roman" w:hAnsi="Times New Roman" w:cs="Times New Roman"/>
        </w:rPr>
        <w:br/>
        <w:t>spring.datasource.url=</w:t>
      </w:r>
      <w:proofErr w:type="spellStart"/>
      <w:r w:rsidRPr="001A01F9">
        <w:rPr>
          <w:rFonts w:ascii="Times New Roman" w:hAnsi="Times New Roman" w:cs="Times New Roman"/>
        </w:rPr>
        <w:t>jdbc:mysql</w:t>
      </w:r>
      <w:proofErr w:type="spellEnd"/>
      <w:r w:rsidRPr="001A01F9">
        <w:rPr>
          <w:rFonts w:ascii="Times New Roman" w:hAnsi="Times New Roman" w:cs="Times New Roman"/>
        </w:rPr>
        <w:t>://localhost:3306/</w:t>
      </w:r>
      <w:proofErr w:type="spellStart"/>
      <w:r w:rsidRPr="001A01F9">
        <w:rPr>
          <w:rFonts w:ascii="Times New Roman" w:hAnsi="Times New Roman" w:cs="Times New Roman"/>
        </w:rPr>
        <w:t>library_jpa</w:t>
      </w:r>
      <w:proofErr w:type="spellEnd"/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spring.datasource.username</w:t>
      </w:r>
      <w:proofErr w:type="spellEnd"/>
      <w:r w:rsidRPr="001A01F9">
        <w:rPr>
          <w:rFonts w:ascii="Times New Roman" w:hAnsi="Times New Roman" w:cs="Times New Roman"/>
        </w:rPr>
        <w:t>=root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spring.datasource.password</w:t>
      </w:r>
      <w:proofErr w:type="spellEnd"/>
      <w:r w:rsidRPr="001A01F9">
        <w:rPr>
          <w:rFonts w:ascii="Times New Roman" w:hAnsi="Times New Roman" w:cs="Times New Roman"/>
        </w:rPr>
        <w:t>=root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# Hibernate Configuration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spring.jpa.hibernate.ddl</w:t>
      </w:r>
      <w:proofErr w:type="spellEnd"/>
      <w:r w:rsidRPr="001A01F9">
        <w:rPr>
          <w:rFonts w:ascii="Times New Roman" w:hAnsi="Times New Roman" w:cs="Times New Roman"/>
        </w:rPr>
        <w:t>-auto=validate</w:t>
      </w:r>
      <w:r w:rsidRPr="001A01F9">
        <w:rPr>
          <w:rFonts w:ascii="Times New Roman" w:hAnsi="Times New Roman" w:cs="Times New Roman"/>
        </w:rPr>
        <w:br/>
        <w:t>spring.jpa.properties.hibernate.dialect=org.hibernate.dialect.MySQL5Dialect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3: Maven Build Command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>Use terminal to build the project: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</w:r>
      <w:proofErr w:type="spellStart"/>
      <w:proofErr w:type="gramStart"/>
      <w:r w:rsidRPr="001A01F9">
        <w:rPr>
          <w:rFonts w:ascii="Times New Roman" w:hAnsi="Times New Roman" w:cs="Times New Roman"/>
        </w:rPr>
        <w:t>mvn</w:t>
      </w:r>
      <w:proofErr w:type="spellEnd"/>
      <w:proofErr w:type="gramEnd"/>
      <w:r w:rsidRPr="001A01F9">
        <w:rPr>
          <w:rFonts w:ascii="Times New Roman" w:hAnsi="Times New Roman" w:cs="Times New Roman"/>
        </w:rPr>
        <w:t xml:space="preserve"> clean package -Dhttp.proxyHost=proxy.server.com -</w:t>
      </w:r>
      <w:proofErr w:type="spellStart"/>
      <w:r w:rsidRPr="001A01F9">
        <w:rPr>
          <w:rFonts w:ascii="Times New Roman" w:hAnsi="Times New Roman" w:cs="Times New Roman"/>
        </w:rPr>
        <w:t>Dhttp.proxyPort</w:t>
      </w:r>
      <w:proofErr w:type="spellEnd"/>
      <w:r w:rsidRPr="001A01F9">
        <w:rPr>
          <w:rFonts w:ascii="Times New Roman" w:hAnsi="Times New Roman" w:cs="Times New Roman"/>
        </w:rPr>
        <w:t>=8080 -Dhttps.proxyHost=proxy.server.com -</w:t>
      </w:r>
      <w:proofErr w:type="spellStart"/>
      <w:r w:rsidRPr="001A01F9">
        <w:rPr>
          <w:rFonts w:ascii="Times New Roman" w:hAnsi="Times New Roman" w:cs="Times New Roman"/>
        </w:rPr>
        <w:t>Dhttps.proxyPort</w:t>
      </w:r>
      <w:proofErr w:type="spellEnd"/>
      <w:r w:rsidRPr="001A01F9">
        <w:rPr>
          <w:rFonts w:ascii="Times New Roman" w:hAnsi="Times New Roman" w:cs="Times New Roman"/>
        </w:rPr>
        <w:t>=8080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lastRenderedPageBreak/>
        <w:t>Step 4: Add Logger to Main Class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</w:r>
      <w:proofErr w:type="gramStart"/>
      <w:r w:rsidRPr="001A01F9">
        <w:rPr>
          <w:rFonts w:ascii="Times New Roman" w:hAnsi="Times New Roman" w:cs="Times New Roman"/>
        </w:rPr>
        <w:t>import</w:t>
      </w:r>
      <w:proofErr w:type="gramEnd"/>
      <w:r w:rsidRPr="001A01F9">
        <w:rPr>
          <w:rFonts w:ascii="Times New Roman" w:hAnsi="Times New Roman" w:cs="Times New Roman"/>
        </w:rPr>
        <w:t xml:space="preserve"> org.slf4j.Logger;</w:t>
      </w:r>
      <w:r w:rsidRPr="001A01F9">
        <w:rPr>
          <w:rFonts w:ascii="Times New Roman" w:hAnsi="Times New Roman" w:cs="Times New Roman"/>
        </w:rPr>
        <w:br/>
        <w:t>import org.slf4j.LoggerFactory;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private static final Logger </w:t>
      </w:r>
      <w:proofErr w:type="spellStart"/>
      <w:r w:rsidRPr="001A01F9">
        <w:rPr>
          <w:rFonts w:ascii="Times New Roman" w:hAnsi="Times New Roman" w:cs="Times New Roman"/>
        </w:rPr>
        <w:t>LOGGER</w:t>
      </w:r>
      <w:proofErr w:type="spellEnd"/>
      <w:r w:rsidRPr="001A01F9">
        <w:rPr>
          <w:rFonts w:ascii="Times New Roman" w:hAnsi="Times New Roman" w:cs="Times New Roman"/>
        </w:rPr>
        <w:t xml:space="preserve"> = </w:t>
      </w:r>
      <w:proofErr w:type="spellStart"/>
      <w:r w:rsidRPr="001A01F9">
        <w:rPr>
          <w:rFonts w:ascii="Times New Roman" w:hAnsi="Times New Roman" w:cs="Times New Roman"/>
        </w:rPr>
        <w:t>LoggerFactory.getLogger</w:t>
      </w:r>
      <w:proofErr w:type="spellEnd"/>
      <w:r w:rsidRPr="001A01F9">
        <w:rPr>
          <w:rFonts w:ascii="Times New Roman" w:hAnsi="Times New Roman" w:cs="Times New Roman"/>
        </w:rPr>
        <w:t>(</w:t>
      </w:r>
      <w:proofErr w:type="spellStart"/>
      <w:r w:rsidRPr="001A01F9">
        <w:rPr>
          <w:rFonts w:ascii="Times New Roman" w:hAnsi="Times New Roman" w:cs="Times New Roman"/>
        </w:rPr>
        <w:t>LibraryJpaApplication.class</w:t>
      </w:r>
      <w:proofErr w:type="spellEnd"/>
      <w:r w:rsidRPr="001A01F9">
        <w:rPr>
          <w:rFonts w:ascii="Times New Roman" w:hAnsi="Times New Roman" w:cs="Times New Roman"/>
        </w:rPr>
        <w:t>);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public static void main(String[] </w:t>
      </w:r>
      <w:proofErr w:type="spellStart"/>
      <w:r w:rsidRPr="001A01F9">
        <w:rPr>
          <w:rFonts w:ascii="Times New Roman" w:hAnsi="Times New Roman" w:cs="Times New Roman"/>
        </w:rPr>
        <w:t>args</w:t>
      </w:r>
      <w:proofErr w:type="spellEnd"/>
      <w:r w:rsidRPr="001A01F9">
        <w:rPr>
          <w:rFonts w:ascii="Times New Roman" w:hAnsi="Times New Roman" w:cs="Times New Roman"/>
        </w:rPr>
        <w:t>) {</w:t>
      </w:r>
      <w:r w:rsidRPr="001A01F9">
        <w:rPr>
          <w:rFonts w:ascii="Times New Roman" w:hAnsi="Times New Roman" w:cs="Times New Roman"/>
        </w:rPr>
        <w:br/>
        <w:t xml:space="preserve">    </w:t>
      </w:r>
      <w:proofErr w:type="spellStart"/>
      <w:r w:rsidRPr="001A01F9">
        <w:rPr>
          <w:rFonts w:ascii="Times New Roman" w:hAnsi="Times New Roman" w:cs="Times New Roman"/>
        </w:rPr>
        <w:t>ApplicationContext</w:t>
      </w:r>
      <w:proofErr w:type="spellEnd"/>
      <w:r w:rsidRPr="001A01F9">
        <w:rPr>
          <w:rFonts w:ascii="Times New Roman" w:hAnsi="Times New Roman" w:cs="Times New Roman"/>
        </w:rPr>
        <w:t xml:space="preserve"> context = </w:t>
      </w:r>
      <w:proofErr w:type="spellStart"/>
      <w:r w:rsidRPr="001A01F9">
        <w:rPr>
          <w:rFonts w:ascii="Times New Roman" w:hAnsi="Times New Roman" w:cs="Times New Roman"/>
        </w:rPr>
        <w:t>SpringApplication.run</w:t>
      </w:r>
      <w:proofErr w:type="spellEnd"/>
      <w:r w:rsidRPr="001A01F9">
        <w:rPr>
          <w:rFonts w:ascii="Times New Roman" w:hAnsi="Times New Roman" w:cs="Times New Roman"/>
        </w:rPr>
        <w:t>(</w:t>
      </w:r>
      <w:proofErr w:type="spellStart"/>
      <w:r w:rsidRPr="001A01F9">
        <w:rPr>
          <w:rFonts w:ascii="Times New Roman" w:hAnsi="Times New Roman" w:cs="Times New Roman"/>
        </w:rPr>
        <w:t>LibraryJpaApplication.class</w:t>
      </w:r>
      <w:proofErr w:type="spellEnd"/>
      <w:r w:rsidRPr="001A01F9">
        <w:rPr>
          <w:rFonts w:ascii="Times New Roman" w:hAnsi="Times New Roman" w:cs="Times New Roman"/>
        </w:rPr>
        <w:t xml:space="preserve">, </w:t>
      </w:r>
      <w:proofErr w:type="spellStart"/>
      <w:r w:rsidRPr="001A01F9">
        <w:rPr>
          <w:rFonts w:ascii="Times New Roman" w:hAnsi="Times New Roman" w:cs="Times New Roman"/>
        </w:rPr>
        <w:t>args</w:t>
      </w:r>
      <w:proofErr w:type="spellEnd"/>
      <w:r w:rsidRPr="001A01F9">
        <w:rPr>
          <w:rFonts w:ascii="Times New Roman" w:hAnsi="Times New Roman" w:cs="Times New Roman"/>
        </w:rPr>
        <w:t>);</w:t>
      </w:r>
      <w:r w:rsidRPr="001A01F9">
        <w:rPr>
          <w:rFonts w:ascii="Times New Roman" w:hAnsi="Times New Roman" w:cs="Times New Roman"/>
        </w:rPr>
        <w:br/>
        <w:t xml:space="preserve">    LOGGER.info("Application started");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Project Structure Overview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 xml:space="preserve">1. </w:t>
      </w:r>
      <w:proofErr w:type="spellStart"/>
      <w:r w:rsidRPr="001A01F9">
        <w:rPr>
          <w:rFonts w:ascii="Times New Roman" w:hAnsi="Times New Roman" w:cs="Times New Roman"/>
        </w:rPr>
        <w:t>src</w:t>
      </w:r>
      <w:proofErr w:type="spellEnd"/>
      <w:r w:rsidRPr="001A01F9">
        <w:rPr>
          <w:rFonts w:ascii="Times New Roman" w:hAnsi="Times New Roman" w:cs="Times New Roman"/>
        </w:rPr>
        <w:t>/main/java - Contains all source code including entity, repository, and service</w:t>
      </w:r>
      <w:r w:rsidRPr="001A01F9">
        <w:rPr>
          <w:rFonts w:ascii="Times New Roman" w:hAnsi="Times New Roman" w:cs="Times New Roman"/>
        </w:rPr>
        <w:br/>
        <w:t xml:space="preserve">2. </w:t>
      </w:r>
      <w:proofErr w:type="spellStart"/>
      <w:proofErr w:type="gramStart"/>
      <w:r w:rsidRPr="001A01F9">
        <w:rPr>
          <w:rFonts w:ascii="Times New Roman" w:hAnsi="Times New Roman" w:cs="Times New Roman"/>
        </w:rPr>
        <w:t>src</w:t>
      </w:r>
      <w:proofErr w:type="spellEnd"/>
      <w:r w:rsidRPr="001A01F9">
        <w:rPr>
          <w:rFonts w:ascii="Times New Roman" w:hAnsi="Times New Roman" w:cs="Times New Roman"/>
        </w:rPr>
        <w:t>/main/resources</w:t>
      </w:r>
      <w:proofErr w:type="gramEnd"/>
      <w:r w:rsidRPr="001A01F9">
        <w:rPr>
          <w:rFonts w:ascii="Times New Roman" w:hAnsi="Times New Roman" w:cs="Times New Roman"/>
        </w:rPr>
        <w:t xml:space="preserve"> - Configuration files including </w:t>
      </w:r>
      <w:proofErr w:type="spellStart"/>
      <w:r w:rsidRPr="001A01F9">
        <w:rPr>
          <w:rFonts w:ascii="Times New Roman" w:hAnsi="Times New Roman" w:cs="Times New Roman"/>
        </w:rPr>
        <w:t>application.properties</w:t>
      </w:r>
      <w:proofErr w:type="spellEnd"/>
      <w:r w:rsidRPr="001A01F9">
        <w:rPr>
          <w:rFonts w:ascii="Times New Roman" w:hAnsi="Times New Roman" w:cs="Times New Roman"/>
        </w:rPr>
        <w:br/>
        <w:t xml:space="preserve">3. </w:t>
      </w:r>
      <w:proofErr w:type="spellStart"/>
      <w:proofErr w:type="gramStart"/>
      <w:r w:rsidRPr="001A01F9">
        <w:rPr>
          <w:rFonts w:ascii="Times New Roman" w:hAnsi="Times New Roman" w:cs="Times New Roman"/>
        </w:rPr>
        <w:t>src</w:t>
      </w:r>
      <w:proofErr w:type="spellEnd"/>
      <w:r w:rsidRPr="001A01F9">
        <w:rPr>
          <w:rFonts w:ascii="Times New Roman" w:hAnsi="Times New Roman" w:cs="Times New Roman"/>
        </w:rPr>
        <w:t>/test/java</w:t>
      </w:r>
      <w:proofErr w:type="gramEnd"/>
      <w:r w:rsidRPr="001A01F9">
        <w:rPr>
          <w:rFonts w:ascii="Times New Roman" w:hAnsi="Times New Roman" w:cs="Times New Roman"/>
        </w:rPr>
        <w:t xml:space="preserve"> - </w:t>
      </w:r>
      <w:proofErr w:type="spellStart"/>
      <w:r w:rsidRPr="001A01F9">
        <w:rPr>
          <w:rFonts w:ascii="Times New Roman" w:hAnsi="Times New Roman" w:cs="Times New Roman"/>
        </w:rPr>
        <w:t>JUnit</w:t>
      </w:r>
      <w:proofErr w:type="spellEnd"/>
      <w:r w:rsidRPr="001A01F9">
        <w:rPr>
          <w:rFonts w:ascii="Times New Roman" w:hAnsi="Times New Roman" w:cs="Times New Roman"/>
        </w:rPr>
        <w:t xml:space="preserve"> test files</w:t>
      </w:r>
      <w:r w:rsidRPr="001A01F9">
        <w:rPr>
          <w:rFonts w:ascii="Times New Roman" w:hAnsi="Times New Roman" w:cs="Times New Roman"/>
        </w:rPr>
        <w:br/>
        <w:t xml:space="preserve">4. LibraryJpaApplication.java - Contains the </w:t>
      </w:r>
      <w:proofErr w:type="gramStart"/>
      <w:r w:rsidRPr="001A01F9">
        <w:rPr>
          <w:rFonts w:ascii="Times New Roman" w:hAnsi="Times New Roman" w:cs="Times New Roman"/>
        </w:rPr>
        <w:t>main(</w:t>
      </w:r>
      <w:proofErr w:type="gramEnd"/>
      <w:r w:rsidRPr="001A01F9">
        <w:rPr>
          <w:rFonts w:ascii="Times New Roman" w:hAnsi="Times New Roman" w:cs="Times New Roman"/>
        </w:rPr>
        <w:t>) method to bootstrap the Spring context</w:t>
      </w:r>
      <w:r w:rsidRPr="001A01F9">
        <w:rPr>
          <w:rFonts w:ascii="Times New Roman" w:hAnsi="Times New Roman" w:cs="Times New Roman"/>
        </w:rPr>
        <w:br/>
        <w:t>5. @</w:t>
      </w:r>
      <w:proofErr w:type="spellStart"/>
      <w:r w:rsidRPr="001A01F9">
        <w:rPr>
          <w:rFonts w:ascii="Times New Roman" w:hAnsi="Times New Roman" w:cs="Times New Roman"/>
        </w:rPr>
        <w:t>SpringBootApplication</w:t>
      </w:r>
      <w:proofErr w:type="spellEnd"/>
      <w:r w:rsidRPr="001A01F9">
        <w:rPr>
          <w:rFonts w:ascii="Times New Roman" w:hAnsi="Times New Roman" w:cs="Times New Roman"/>
        </w:rPr>
        <w:t xml:space="preserve"> - Combines @Configuration, @</w:t>
      </w:r>
      <w:proofErr w:type="spellStart"/>
      <w:r w:rsidRPr="001A01F9">
        <w:rPr>
          <w:rFonts w:ascii="Times New Roman" w:hAnsi="Times New Roman" w:cs="Times New Roman"/>
        </w:rPr>
        <w:t>EnableAutoConfiguration</w:t>
      </w:r>
      <w:proofErr w:type="spellEnd"/>
      <w:r w:rsidRPr="001A01F9">
        <w:rPr>
          <w:rFonts w:ascii="Times New Roman" w:hAnsi="Times New Roman" w:cs="Times New Roman"/>
        </w:rPr>
        <w:t>, and @</w:t>
      </w:r>
      <w:proofErr w:type="spellStart"/>
      <w:r w:rsidRPr="001A01F9">
        <w:rPr>
          <w:rFonts w:ascii="Times New Roman" w:hAnsi="Times New Roman" w:cs="Times New Roman"/>
        </w:rPr>
        <w:t>ComponentScan</w:t>
      </w:r>
      <w:proofErr w:type="spellEnd"/>
      <w:r w:rsidRPr="001A01F9">
        <w:rPr>
          <w:rFonts w:ascii="Times New Roman" w:hAnsi="Times New Roman" w:cs="Times New Roman"/>
        </w:rPr>
        <w:br/>
        <w:t>6. pom.xml - Contains all Maven dependencies and plugin configurations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5: Create Country Table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create table country (</w:t>
      </w:r>
      <w:r w:rsidRPr="001A01F9">
        <w:rPr>
          <w:rFonts w:ascii="Times New Roman" w:hAnsi="Times New Roman" w:cs="Times New Roman"/>
        </w:rPr>
        <w:br/>
        <w:t xml:space="preserve">    </w:t>
      </w:r>
      <w:proofErr w:type="spellStart"/>
      <w:r w:rsidRPr="001A01F9">
        <w:rPr>
          <w:rFonts w:ascii="Times New Roman" w:hAnsi="Times New Roman" w:cs="Times New Roman"/>
        </w:rPr>
        <w:t>co_code</w:t>
      </w:r>
      <w:proofErr w:type="spellEnd"/>
      <w:r w:rsidRPr="001A01F9">
        <w:rPr>
          <w:rFonts w:ascii="Times New Roman" w:hAnsi="Times New Roman" w:cs="Times New Roman"/>
        </w:rPr>
        <w:t xml:space="preserve"> </w:t>
      </w:r>
      <w:proofErr w:type="spellStart"/>
      <w:r w:rsidRPr="001A01F9">
        <w:rPr>
          <w:rFonts w:ascii="Times New Roman" w:hAnsi="Times New Roman" w:cs="Times New Roman"/>
        </w:rPr>
        <w:t>varchar</w:t>
      </w:r>
      <w:proofErr w:type="spellEnd"/>
      <w:r w:rsidRPr="001A01F9">
        <w:rPr>
          <w:rFonts w:ascii="Times New Roman" w:hAnsi="Times New Roman" w:cs="Times New Roman"/>
        </w:rPr>
        <w:t>(2) primary key,</w:t>
      </w:r>
      <w:r w:rsidRPr="001A01F9">
        <w:rPr>
          <w:rFonts w:ascii="Times New Roman" w:hAnsi="Times New Roman" w:cs="Times New Roman"/>
        </w:rPr>
        <w:br/>
        <w:t xml:space="preserve">    </w:t>
      </w:r>
      <w:proofErr w:type="spellStart"/>
      <w:r w:rsidRPr="001A01F9">
        <w:rPr>
          <w:rFonts w:ascii="Times New Roman" w:hAnsi="Times New Roman" w:cs="Times New Roman"/>
        </w:rPr>
        <w:t>co_name</w:t>
      </w:r>
      <w:proofErr w:type="spellEnd"/>
      <w:r w:rsidRPr="001A01F9">
        <w:rPr>
          <w:rFonts w:ascii="Times New Roman" w:hAnsi="Times New Roman" w:cs="Times New Roman"/>
        </w:rPr>
        <w:t xml:space="preserve"> </w:t>
      </w:r>
      <w:proofErr w:type="spellStart"/>
      <w:r w:rsidRPr="001A01F9">
        <w:rPr>
          <w:rFonts w:ascii="Times New Roman" w:hAnsi="Times New Roman" w:cs="Times New Roman"/>
        </w:rPr>
        <w:t>varchar</w:t>
      </w:r>
      <w:proofErr w:type="spellEnd"/>
      <w:r w:rsidRPr="001A01F9">
        <w:rPr>
          <w:rFonts w:ascii="Times New Roman" w:hAnsi="Times New Roman" w:cs="Times New Roman"/>
        </w:rPr>
        <w:t>(50)</w:t>
      </w:r>
      <w:r w:rsidRPr="001A01F9">
        <w:rPr>
          <w:rFonts w:ascii="Times New Roman" w:hAnsi="Times New Roman" w:cs="Times New Roman"/>
        </w:rPr>
        <w:br/>
        <w:t>);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insert into country values ('IN', 'India');</w:t>
      </w:r>
      <w:r w:rsidRPr="001A01F9">
        <w:rPr>
          <w:rFonts w:ascii="Times New Roman" w:hAnsi="Times New Roman" w:cs="Times New Roman"/>
        </w:rPr>
        <w:br/>
        <w:t>insert into country values ('UK', 'United Kingdom');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lastRenderedPageBreak/>
        <w:t>Step 6: Entity Class - Country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</w:r>
      <w:proofErr w:type="gramStart"/>
      <w:r w:rsidRPr="001A01F9">
        <w:rPr>
          <w:rFonts w:ascii="Times New Roman" w:hAnsi="Times New Roman" w:cs="Times New Roman"/>
        </w:rPr>
        <w:t>package</w:t>
      </w:r>
      <w:proofErr w:type="gramEnd"/>
      <w:r w:rsidRPr="001A01F9">
        <w:rPr>
          <w:rFonts w:ascii="Times New Roman" w:hAnsi="Times New Roman" w:cs="Times New Roman"/>
        </w:rPr>
        <w:t xml:space="preserve"> </w:t>
      </w:r>
      <w:proofErr w:type="spellStart"/>
      <w:r w:rsidRPr="001A01F9">
        <w:rPr>
          <w:rFonts w:ascii="Times New Roman" w:hAnsi="Times New Roman" w:cs="Times New Roman"/>
        </w:rPr>
        <w:t>com.library.digital.model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javax.persistence</w:t>
      </w:r>
      <w:proofErr w:type="spellEnd"/>
      <w:r w:rsidRPr="001A01F9">
        <w:rPr>
          <w:rFonts w:ascii="Times New Roman" w:hAnsi="Times New Roman" w:cs="Times New Roman"/>
        </w:rPr>
        <w:t>.*;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@Entity</w:t>
      </w:r>
      <w:r w:rsidRPr="001A01F9">
        <w:rPr>
          <w:rFonts w:ascii="Times New Roman" w:hAnsi="Times New Roman" w:cs="Times New Roman"/>
        </w:rPr>
        <w:br/>
        <w:t>@Table(name = "country")</w:t>
      </w:r>
      <w:r w:rsidRPr="001A01F9">
        <w:rPr>
          <w:rFonts w:ascii="Times New Roman" w:hAnsi="Times New Roman" w:cs="Times New Roman"/>
        </w:rPr>
        <w:br/>
        <w:t>public class Country {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@Id</w:t>
      </w:r>
      <w:r w:rsidRPr="001A01F9">
        <w:rPr>
          <w:rFonts w:ascii="Times New Roman" w:hAnsi="Times New Roman" w:cs="Times New Roman"/>
        </w:rPr>
        <w:br/>
        <w:t xml:space="preserve">    @Column(name = "</w:t>
      </w:r>
      <w:proofErr w:type="spellStart"/>
      <w:r w:rsidRPr="001A01F9">
        <w:rPr>
          <w:rFonts w:ascii="Times New Roman" w:hAnsi="Times New Roman" w:cs="Times New Roman"/>
        </w:rPr>
        <w:t>co_code</w:t>
      </w:r>
      <w:proofErr w:type="spellEnd"/>
      <w:r w:rsidRPr="001A01F9">
        <w:rPr>
          <w:rFonts w:ascii="Times New Roman" w:hAnsi="Times New Roman" w:cs="Times New Roman"/>
        </w:rPr>
        <w:t>")</w:t>
      </w:r>
      <w:r w:rsidRPr="001A01F9">
        <w:rPr>
          <w:rFonts w:ascii="Times New Roman" w:hAnsi="Times New Roman" w:cs="Times New Roman"/>
        </w:rPr>
        <w:br/>
        <w:t xml:space="preserve">    private String code;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@Column(name = "</w:t>
      </w:r>
      <w:proofErr w:type="spellStart"/>
      <w:r w:rsidRPr="001A01F9">
        <w:rPr>
          <w:rFonts w:ascii="Times New Roman" w:hAnsi="Times New Roman" w:cs="Times New Roman"/>
        </w:rPr>
        <w:t>co_name</w:t>
      </w:r>
      <w:proofErr w:type="spellEnd"/>
      <w:r w:rsidRPr="001A01F9">
        <w:rPr>
          <w:rFonts w:ascii="Times New Roman" w:hAnsi="Times New Roman" w:cs="Times New Roman"/>
        </w:rPr>
        <w:t>")</w:t>
      </w:r>
      <w:r w:rsidRPr="001A01F9">
        <w:rPr>
          <w:rFonts w:ascii="Times New Roman" w:hAnsi="Times New Roman" w:cs="Times New Roman"/>
        </w:rPr>
        <w:br/>
        <w:t xml:space="preserve">    private String name;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// Getters and Setters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// </w:t>
      </w:r>
      <w:proofErr w:type="spellStart"/>
      <w:r w:rsidRPr="001A01F9">
        <w:rPr>
          <w:rFonts w:ascii="Times New Roman" w:hAnsi="Times New Roman" w:cs="Times New Roman"/>
        </w:rPr>
        <w:t>toString</w:t>
      </w:r>
      <w:proofErr w:type="spellEnd"/>
      <w:r w:rsidRPr="001A01F9">
        <w:rPr>
          <w:rFonts w:ascii="Times New Roman" w:hAnsi="Times New Roman" w:cs="Times New Roman"/>
        </w:rPr>
        <w:t>()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7: Country Repository Interface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</w:r>
      <w:proofErr w:type="gramStart"/>
      <w:r w:rsidRPr="001A01F9">
        <w:rPr>
          <w:rFonts w:ascii="Times New Roman" w:hAnsi="Times New Roman" w:cs="Times New Roman"/>
        </w:rPr>
        <w:t>package</w:t>
      </w:r>
      <w:proofErr w:type="gramEnd"/>
      <w:r w:rsidRPr="001A01F9">
        <w:rPr>
          <w:rFonts w:ascii="Times New Roman" w:hAnsi="Times New Roman" w:cs="Times New Roman"/>
        </w:rPr>
        <w:t xml:space="preserve"> </w:t>
      </w:r>
      <w:proofErr w:type="spellStart"/>
      <w:r w:rsidRPr="001A01F9">
        <w:rPr>
          <w:rFonts w:ascii="Times New Roman" w:hAnsi="Times New Roman" w:cs="Times New Roman"/>
        </w:rPr>
        <w:t>com.library.digital.repository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org.springframework.data.jpa.repository.JpaRepository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org.springframework.stereotype.Repository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com.library.digital.model.Country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@Repository</w:t>
      </w:r>
      <w:r w:rsidRPr="001A01F9">
        <w:rPr>
          <w:rFonts w:ascii="Times New Roman" w:hAnsi="Times New Roman" w:cs="Times New Roman"/>
        </w:rPr>
        <w:br/>
        <w:t xml:space="preserve">public interface </w:t>
      </w:r>
      <w:proofErr w:type="spellStart"/>
      <w:r w:rsidRPr="001A01F9">
        <w:rPr>
          <w:rFonts w:ascii="Times New Roman" w:hAnsi="Times New Roman" w:cs="Times New Roman"/>
        </w:rPr>
        <w:t>CountryRepository</w:t>
      </w:r>
      <w:proofErr w:type="spellEnd"/>
      <w:r w:rsidRPr="001A01F9">
        <w:rPr>
          <w:rFonts w:ascii="Times New Roman" w:hAnsi="Times New Roman" w:cs="Times New Roman"/>
        </w:rPr>
        <w:t xml:space="preserve"> extends </w:t>
      </w:r>
      <w:proofErr w:type="spellStart"/>
      <w:r w:rsidRPr="001A01F9">
        <w:rPr>
          <w:rFonts w:ascii="Times New Roman" w:hAnsi="Times New Roman" w:cs="Times New Roman"/>
        </w:rPr>
        <w:t>JpaRepository</w:t>
      </w:r>
      <w:proofErr w:type="spellEnd"/>
      <w:r w:rsidRPr="001A01F9">
        <w:rPr>
          <w:rFonts w:ascii="Times New Roman" w:hAnsi="Times New Roman" w:cs="Times New Roman"/>
        </w:rPr>
        <w:t>&lt;Country, String&gt; {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lastRenderedPageBreak/>
        <w:t>}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8: Country Service Implementation</w:t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 xml:space="preserve">package </w:t>
      </w:r>
      <w:proofErr w:type="spellStart"/>
      <w:r w:rsidRPr="001A01F9">
        <w:rPr>
          <w:rFonts w:ascii="Times New Roman" w:hAnsi="Times New Roman" w:cs="Times New Roman"/>
        </w:rPr>
        <w:t>com.library.digital.service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java.util.List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javax.transaction.Transactional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org.springframework.stereotype.Service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com.library.digital.model.Country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com.library.digital.repository.CountryRepository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@Service</w:t>
      </w:r>
      <w:r w:rsidRPr="001A01F9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1A01F9">
        <w:rPr>
          <w:rFonts w:ascii="Times New Roman" w:hAnsi="Times New Roman" w:cs="Times New Roman"/>
        </w:rPr>
        <w:t>CountryService</w:t>
      </w:r>
      <w:proofErr w:type="spellEnd"/>
      <w:r w:rsidRPr="001A01F9">
        <w:rPr>
          <w:rFonts w:ascii="Times New Roman" w:hAnsi="Times New Roman" w:cs="Times New Roman"/>
        </w:rPr>
        <w:t xml:space="preserve"> {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@</w:t>
      </w:r>
      <w:proofErr w:type="spellStart"/>
      <w:r w:rsidRPr="001A01F9">
        <w:rPr>
          <w:rFonts w:ascii="Times New Roman" w:hAnsi="Times New Roman" w:cs="Times New Roman"/>
        </w:rPr>
        <w:t>Autowired</w:t>
      </w:r>
      <w:proofErr w:type="spellEnd"/>
      <w:r w:rsidRPr="001A01F9">
        <w:rPr>
          <w:rFonts w:ascii="Times New Roman" w:hAnsi="Times New Roman" w:cs="Times New Roman"/>
        </w:rPr>
        <w:br/>
        <w:t xml:space="preserve">    private </w:t>
      </w:r>
      <w:proofErr w:type="spellStart"/>
      <w:r w:rsidRPr="001A01F9">
        <w:rPr>
          <w:rFonts w:ascii="Times New Roman" w:hAnsi="Times New Roman" w:cs="Times New Roman"/>
        </w:rPr>
        <w:t>CountryRepository</w:t>
      </w:r>
      <w:proofErr w:type="spellEnd"/>
      <w:r w:rsidRPr="001A01F9">
        <w:rPr>
          <w:rFonts w:ascii="Times New Roman" w:hAnsi="Times New Roman" w:cs="Times New Roman"/>
        </w:rPr>
        <w:t xml:space="preserve"> </w:t>
      </w:r>
      <w:proofErr w:type="spellStart"/>
      <w:r w:rsidRPr="001A01F9">
        <w:rPr>
          <w:rFonts w:ascii="Times New Roman" w:hAnsi="Times New Roman" w:cs="Times New Roman"/>
        </w:rPr>
        <w:t>countryRepository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@Transactional</w:t>
      </w:r>
      <w:r w:rsidRPr="001A01F9">
        <w:rPr>
          <w:rFonts w:ascii="Times New Roman" w:hAnsi="Times New Roman" w:cs="Times New Roman"/>
        </w:rPr>
        <w:br/>
        <w:t xml:space="preserve">    public List&lt;Country&gt; </w:t>
      </w:r>
      <w:proofErr w:type="spellStart"/>
      <w:r w:rsidRPr="001A01F9">
        <w:rPr>
          <w:rFonts w:ascii="Times New Roman" w:hAnsi="Times New Roman" w:cs="Times New Roman"/>
        </w:rPr>
        <w:t>fetchAllCountries</w:t>
      </w:r>
      <w:proofErr w:type="spellEnd"/>
      <w:r w:rsidRPr="001A01F9">
        <w:rPr>
          <w:rFonts w:ascii="Times New Roman" w:hAnsi="Times New Roman" w:cs="Times New Roman"/>
        </w:rPr>
        <w:t>() {</w:t>
      </w:r>
      <w:r w:rsidRPr="001A01F9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1A01F9">
        <w:rPr>
          <w:rFonts w:ascii="Times New Roman" w:hAnsi="Times New Roman" w:cs="Times New Roman"/>
        </w:rPr>
        <w:t>countryRepository.findAll</w:t>
      </w:r>
      <w:proofErr w:type="spellEnd"/>
      <w:r w:rsidRPr="001A01F9">
        <w:rPr>
          <w:rFonts w:ascii="Times New Roman" w:hAnsi="Times New Roman" w:cs="Times New Roman"/>
        </w:rPr>
        <w:t>();</w:t>
      </w:r>
      <w:r w:rsidRPr="001A01F9">
        <w:rPr>
          <w:rFonts w:ascii="Times New Roman" w:hAnsi="Times New Roman" w:cs="Times New Roman"/>
        </w:rPr>
        <w:br/>
        <w:t xml:space="preserve">    }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lastRenderedPageBreak/>
        <w:t>Step 9: Test Service in Main Class</w:t>
      </w:r>
    </w:p>
    <w:p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>@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Autowired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private static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private static void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testCountries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() {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LOGGER.info("Begin test");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List&lt;Country&gt; countries =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countryService.fetchAllCountries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LOGGER.debug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("Countries found: {}", countries);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LOGGER.info("End test");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>}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public static void main(String[]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args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) {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ApplicationContext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context =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SpringApplication.run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LibraryJpaApplication.class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args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=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context.getBean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CountryService.class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testCountries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>}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</w:r>
      <w:r w:rsidRPr="001A01F9">
        <w:rPr>
          <w:rFonts w:ascii="Times New Roman" w:hAnsi="Times New Roman" w:cs="Times New Roman"/>
          <w:color w:val="auto"/>
        </w:rPr>
        <w:t>Conclusion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 xml:space="preserve">This setup introduces </w:t>
      </w:r>
      <w:proofErr w:type="gramStart"/>
      <w:r w:rsidRPr="001A01F9">
        <w:rPr>
          <w:rFonts w:ascii="Times New Roman" w:hAnsi="Times New Roman" w:cs="Times New Roman"/>
        </w:rPr>
        <w:t>Spring’s</w:t>
      </w:r>
      <w:proofErr w:type="gramEnd"/>
      <w:r w:rsidRPr="001A01F9">
        <w:rPr>
          <w:rFonts w:ascii="Times New Roman" w:hAnsi="Times New Roman" w:cs="Times New Roman"/>
        </w:rPr>
        <w:t xml:space="preserve"> XML-based bean configuration and IoC container, enabling modular and scalable Java applications.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 w:type="page"/>
      </w:r>
    </w:p>
    <w:p w:rsidR="00E454A7" w:rsidRPr="001A01F9" w:rsidRDefault="001A01F9" w:rsidP="001A01F9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lastRenderedPageBreak/>
        <w:t>Document 2: Spring Data JPA – Digital Library System</w:t>
      </w:r>
    </w:p>
    <w:p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Introduction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>This guide demonstrates building a backend for a Digital Library System using Spring Boot, Spring Data JPA, and MySQL.</w:t>
      </w:r>
    </w:p>
    <w:p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1. Database Setup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CREATE DATABASE library_jpa;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CREATE TABLE country (</w:t>
      </w:r>
      <w:r w:rsidRPr="001A01F9">
        <w:rPr>
          <w:rFonts w:ascii="Times New Roman" w:hAnsi="Times New Roman" w:cs="Times New Roman"/>
        </w:rPr>
        <w:br/>
        <w:t xml:space="preserve">    co_code VARCHAR(2) PRIMARY KEY,</w:t>
      </w:r>
      <w:r w:rsidRPr="001A01F9">
        <w:rPr>
          <w:rFonts w:ascii="Times New Roman" w:hAnsi="Times New Roman" w:cs="Times New Roman"/>
        </w:rPr>
        <w:br/>
        <w:t xml:space="preserve">    co_name VARCHAR(50)</w:t>
      </w:r>
      <w:r w:rsidRPr="001A01F9">
        <w:rPr>
          <w:rFonts w:ascii="Times New Roman" w:hAnsi="Times New Roman" w:cs="Times New Roman"/>
        </w:rPr>
        <w:br/>
        <w:t>);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I</w:t>
      </w:r>
      <w:r w:rsidRPr="001A01F9">
        <w:rPr>
          <w:rFonts w:ascii="Times New Roman" w:hAnsi="Times New Roman" w:cs="Times New Roman"/>
        </w:rPr>
        <w:t>NSERT INTO country VALUES ('IN', 'India'), ('US', 'United States');</w:t>
      </w:r>
      <w:r w:rsidRPr="001A01F9">
        <w:rPr>
          <w:rFonts w:ascii="Times New Roman" w:hAnsi="Times New Roman" w:cs="Times New Roman"/>
        </w:rPr>
        <w:br/>
      </w:r>
    </w:p>
    <w:p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2. application.properties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spring.datasource.url=jdbc:mysql://localhost:3306/library_jpa</w:t>
      </w:r>
      <w:r w:rsidRPr="001A01F9">
        <w:rPr>
          <w:rFonts w:ascii="Times New Roman" w:hAnsi="Times New Roman" w:cs="Times New Roman"/>
        </w:rPr>
        <w:br/>
        <w:t>spring.datasource.username=root</w:t>
      </w:r>
      <w:r w:rsidRPr="001A01F9">
        <w:rPr>
          <w:rFonts w:ascii="Times New Roman" w:hAnsi="Times New Roman" w:cs="Times New Roman"/>
        </w:rPr>
        <w:br/>
        <w:t>spring.datasource.password=root</w:t>
      </w:r>
      <w:r w:rsidRPr="001A01F9">
        <w:rPr>
          <w:rFonts w:ascii="Times New Roman" w:hAnsi="Times New Roman" w:cs="Times New Roman"/>
        </w:rPr>
        <w:br/>
        <w:t>spring.jpa.hibernate.ddl-auto=vali</w:t>
      </w:r>
      <w:r w:rsidRPr="001A01F9">
        <w:rPr>
          <w:rFonts w:ascii="Times New Roman" w:hAnsi="Times New Roman" w:cs="Times New Roman"/>
        </w:rPr>
        <w:t>date</w:t>
      </w:r>
      <w:r w:rsidRPr="001A01F9">
        <w:rPr>
          <w:rFonts w:ascii="Times New Roman" w:hAnsi="Times New Roman" w:cs="Times New Roman"/>
        </w:rPr>
        <w:br/>
        <w:t>spring.jpa.properties.hibernate.dialect=org.hibernate.dialect.MySQL5Dialect</w:t>
      </w:r>
      <w:r w:rsidRPr="001A01F9">
        <w:rPr>
          <w:rFonts w:ascii="Times New Roman" w:hAnsi="Times New Roman" w:cs="Times New Roman"/>
        </w:rPr>
        <w:br/>
      </w:r>
    </w:p>
    <w:p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3. Entity: Country.java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@Entity</w:t>
      </w:r>
      <w:r w:rsidRPr="001A01F9">
        <w:rPr>
          <w:rFonts w:ascii="Times New Roman" w:hAnsi="Times New Roman" w:cs="Times New Roman"/>
        </w:rPr>
        <w:br/>
        <w:t>@Table(name = "country")</w:t>
      </w:r>
      <w:r w:rsidRPr="001A01F9">
        <w:rPr>
          <w:rFonts w:ascii="Times New Roman" w:hAnsi="Times New Roman" w:cs="Times New Roman"/>
        </w:rPr>
        <w:br/>
        <w:t>public class Country {</w:t>
      </w:r>
      <w:r w:rsidRPr="001A01F9">
        <w:rPr>
          <w:rFonts w:ascii="Times New Roman" w:hAnsi="Times New Roman" w:cs="Times New Roman"/>
        </w:rPr>
        <w:br/>
        <w:t xml:space="preserve">    @Id</w:t>
      </w:r>
      <w:r w:rsidRPr="001A01F9">
        <w:rPr>
          <w:rFonts w:ascii="Times New Roman" w:hAnsi="Times New Roman" w:cs="Times New Roman"/>
        </w:rPr>
        <w:br/>
        <w:t xml:space="preserve">    @Column(name = "co_code")</w:t>
      </w:r>
      <w:r w:rsidRPr="001A01F9">
        <w:rPr>
          <w:rFonts w:ascii="Times New Roman" w:hAnsi="Times New Roman" w:cs="Times New Roman"/>
        </w:rPr>
        <w:br/>
        <w:t xml:space="preserve">    private String code;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lastRenderedPageBreak/>
        <w:br/>
        <w:t xml:space="preserve">    @Column(name = "co_name")</w:t>
      </w:r>
      <w:r w:rsidRPr="001A01F9">
        <w:rPr>
          <w:rFonts w:ascii="Times New Roman" w:hAnsi="Times New Roman" w:cs="Times New Roman"/>
        </w:rPr>
        <w:br/>
        <w:t xml:space="preserve">    private String name;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4. Repository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@Repository</w:t>
      </w:r>
      <w:r w:rsidRPr="001A01F9">
        <w:rPr>
          <w:rFonts w:ascii="Times New Roman" w:hAnsi="Times New Roman" w:cs="Times New Roman"/>
        </w:rPr>
        <w:br/>
        <w:t>public interface CountryRepository extends JpaRepository&lt;Country, String&gt; {</w:t>
      </w:r>
      <w:r w:rsidRPr="001A01F9">
        <w:rPr>
          <w:rFonts w:ascii="Times New Roman" w:hAnsi="Times New Roman" w:cs="Times New Roman"/>
        </w:rPr>
        <w:br/>
        <w:t xml:space="preserve">    List&lt;Country&gt; findByNameContainingIgnoreCase(String keyword);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5. Service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@Service</w:t>
      </w:r>
      <w:r w:rsidRPr="001A01F9">
        <w:rPr>
          <w:rFonts w:ascii="Times New Roman" w:hAnsi="Times New Roman" w:cs="Times New Roman"/>
        </w:rPr>
        <w:br/>
        <w:t>public class CountryService {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t xml:space="preserve">    @Autowired</w:t>
      </w:r>
      <w:r w:rsidRPr="001A01F9">
        <w:rPr>
          <w:rFonts w:ascii="Times New Roman" w:hAnsi="Times New Roman" w:cs="Times New Roman"/>
        </w:rPr>
        <w:br/>
        <w:t xml:space="preserve">    private CountryRepository countryRepository;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public List&lt;Country&gt; getAllCountries() {</w:t>
      </w:r>
      <w:r w:rsidRPr="001A01F9">
        <w:rPr>
          <w:rFonts w:ascii="Times New Roman" w:hAnsi="Times New Roman" w:cs="Times New Roman"/>
        </w:rPr>
        <w:br/>
        <w:t xml:space="preserve">        return countryRepository.findAll();</w:t>
      </w:r>
      <w:r w:rsidRPr="001A01F9">
        <w:rPr>
          <w:rFonts w:ascii="Times New Roman" w:hAnsi="Times New Roman" w:cs="Times New Roman"/>
        </w:rPr>
        <w:br/>
        <w:t xml:space="preserve">    }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public List&lt;Country&gt; searchCountries(String keyword) {</w:t>
      </w:r>
      <w:r w:rsidRPr="001A01F9">
        <w:rPr>
          <w:rFonts w:ascii="Times New Roman" w:hAnsi="Times New Roman" w:cs="Times New Roman"/>
        </w:rPr>
        <w:br/>
        <w:t xml:space="preserve">        return countryRepository.fin</w:t>
      </w:r>
      <w:r w:rsidRPr="001A01F9">
        <w:rPr>
          <w:rFonts w:ascii="Times New Roman" w:hAnsi="Times New Roman" w:cs="Times New Roman"/>
        </w:rPr>
        <w:t>dByNameContainingIgnoreCase(keyword);</w:t>
      </w:r>
      <w:r w:rsidRPr="001A01F9">
        <w:rPr>
          <w:rFonts w:ascii="Times New Roman" w:hAnsi="Times New Roman" w:cs="Times New Roman"/>
        </w:rPr>
        <w:br/>
        <w:t xml:space="preserve">    }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6. Main Method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</w:r>
      <w:proofErr w:type="gramStart"/>
      <w:r w:rsidRPr="001A01F9">
        <w:rPr>
          <w:rFonts w:ascii="Times New Roman" w:hAnsi="Times New Roman" w:cs="Times New Roman"/>
        </w:rPr>
        <w:t>public</w:t>
      </w:r>
      <w:proofErr w:type="gramEnd"/>
      <w:r w:rsidRPr="001A01F9">
        <w:rPr>
          <w:rFonts w:ascii="Times New Roman" w:hAnsi="Times New Roman" w:cs="Times New Roman"/>
        </w:rPr>
        <w:t xml:space="preserve"> static void main(String[] args) {</w:t>
      </w:r>
      <w:r w:rsidRPr="001A01F9">
        <w:rPr>
          <w:rFonts w:ascii="Times New Roman" w:hAnsi="Times New Roman" w:cs="Times New Roman"/>
        </w:rPr>
        <w:br/>
        <w:t xml:space="preserve">    ApplicationContext context = SpringApplication.run(LibraryJpaApplication.class, args);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lastRenderedPageBreak/>
        <w:t xml:space="preserve">    CountryService service = context.getBean(CountryService.c</w:t>
      </w:r>
      <w:r w:rsidRPr="001A01F9">
        <w:rPr>
          <w:rFonts w:ascii="Times New Roman" w:hAnsi="Times New Roman" w:cs="Times New Roman"/>
        </w:rPr>
        <w:t>lass);</w:t>
      </w:r>
      <w:r w:rsidRPr="001A01F9">
        <w:rPr>
          <w:rFonts w:ascii="Times New Roman" w:hAnsi="Times New Roman" w:cs="Times New Roman"/>
        </w:rPr>
        <w:br/>
        <w:t xml:space="preserve">    service.getAllCountries();</w:t>
      </w:r>
      <w:r w:rsidRPr="001A01F9">
        <w:rPr>
          <w:rFonts w:ascii="Times New Roman" w:hAnsi="Times New Roman" w:cs="Times New Roman"/>
        </w:rPr>
        <w:br/>
        <w:t xml:space="preserve">    service.searchCountries("in");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Comparison Table: Hibernate vs Spring Data JPA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1F9" w:rsidRPr="001A01F9"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Hibernate vs Spring Data JPA</w:t>
            </w:r>
          </w:p>
        </w:tc>
      </w:tr>
      <w:tr w:rsidR="001A01F9" w:rsidRPr="001A01F9"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Setup Complexity</w:t>
            </w:r>
          </w:p>
        </w:tc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Medium vs Low</w:t>
            </w:r>
          </w:p>
        </w:tc>
      </w:tr>
      <w:tr w:rsidR="001A01F9" w:rsidRPr="001A01F9"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Boilerplate Code</w:t>
            </w:r>
          </w:p>
        </w:tc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High vs Minimal</w:t>
            </w:r>
          </w:p>
        </w:tc>
      </w:tr>
      <w:tr w:rsidR="001A01F9" w:rsidRPr="001A01F9"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Querying</w:t>
            </w:r>
          </w:p>
        </w:tc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HQL vs Method naming</w:t>
            </w:r>
            <w:r w:rsidRPr="001A01F9">
              <w:rPr>
                <w:rFonts w:ascii="Times New Roman" w:hAnsi="Times New Roman" w:cs="Times New Roman"/>
              </w:rPr>
              <w:t xml:space="preserve"> / JPQL</w:t>
            </w:r>
          </w:p>
        </w:tc>
      </w:tr>
      <w:tr w:rsidR="001A01F9" w:rsidRPr="001A01F9"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Manual vs Spring Boot Integrated</w:t>
            </w:r>
          </w:p>
        </w:tc>
      </w:tr>
      <w:tr w:rsidR="001A01F9" w:rsidRPr="001A01F9"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Manual or AOP vs Auto-managed with @Transactional</w:t>
            </w:r>
          </w:p>
        </w:tc>
      </w:tr>
      <w:tr w:rsidR="001A01F9" w:rsidRPr="001A01F9"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Repository Handling</w:t>
            </w:r>
          </w:p>
        </w:tc>
        <w:tc>
          <w:tcPr>
            <w:tcW w:w="4320" w:type="dxa"/>
          </w:tcPr>
          <w:p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Manual DAO Layer vs JpaRepository Interface</w:t>
            </w:r>
          </w:p>
        </w:tc>
      </w:tr>
    </w:tbl>
    <w:p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lastRenderedPageBreak/>
        <w:t>Conclusion</w:t>
      </w:r>
    </w:p>
    <w:p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 xml:space="preserve">Spring Data JPA makes data interaction seamless using </w:t>
      </w:r>
      <w:r w:rsidRPr="001A01F9">
        <w:rPr>
          <w:rFonts w:ascii="Times New Roman" w:hAnsi="Times New Roman" w:cs="Times New Roman"/>
        </w:rPr>
        <w:t>repositories, eliminating the need for complex SQL or manual transactions. It’s ideal for building maintainable and scalable applications.</w:t>
      </w:r>
    </w:p>
    <w:sectPr w:rsidR="00E454A7" w:rsidRPr="001A0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01F9"/>
    <w:rsid w:val="0029639D"/>
    <w:rsid w:val="00326F90"/>
    <w:rsid w:val="00AA1D8D"/>
    <w:rsid w:val="00B47730"/>
    <w:rsid w:val="00CB0664"/>
    <w:rsid w:val="00E454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73377E4-5210-412B-9784-5656C3E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4D0E14-EC6A-43FF-A66A-633AF0C9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2025-07-06T14:00:00Z</dcterms:modified>
  <cp:category/>
</cp:coreProperties>
</file>